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-442.0" w:type="dxa"/>
      </w:tblPr>
      <w:tblGrid>
        <w:gridCol w:w="6319"/>
        <w:gridCol w:w="6319"/>
      </w:tblGrid>
      <w:tr>
        <w:trPr>
          <w:trHeight w:hRule="exact" w:val="200"/>
        </w:trPr>
        <w:tc>
          <w:tcPr>
            <w:tcW w:type="dxa" w:w="63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319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260" w:lineRule="exact" w:before="938" w:after="0"/>
        <w:ind w:left="0" w:right="0" w:firstLine="0"/>
        <w:jc w:val="left"/>
      </w:pPr>
      <w:r>
        <w:rPr>
          <w:rFonts w:ascii="é¶ä¹¦" w:hAnsi="é¶ä¹¦" w:eastAsia="é¶ä¹¦"/>
          <w:b w:val="0"/>
          <w:i w:val="0"/>
          <w:color w:val="000000"/>
          <w:sz w:val="126"/>
        </w:rPr>
        <w:t>电子线路设计与测试</w:t>
      </w:r>
    </w:p>
    <w:p>
      <w:pPr>
        <w:autoSpaceDN w:val="0"/>
        <w:autoSpaceDE w:val="0"/>
        <w:widowControl/>
        <w:spacing w:line="798" w:lineRule="exact" w:before="1194" w:after="0"/>
        <w:ind w:left="4536" w:right="4536" w:firstLine="0"/>
        <w:jc w:val="left"/>
      </w:pPr>
      <w:r>
        <w:rPr>
          <w:rFonts w:ascii="ä»¿å®" w:hAnsi="ä»¿å®" w:eastAsia="ä»¿å®"/>
          <w:b w:val="0"/>
          <w:i w:val="0"/>
          <w:color w:val="000099"/>
          <w:sz w:val="80"/>
        </w:rPr>
        <w:t>第三阶段</w:t>
      </w:r>
    </w:p>
    <w:p>
      <w:pPr>
        <w:autoSpaceDN w:val="0"/>
        <w:autoSpaceDE w:val="0"/>
        <w:widowControl/>
        <w:spacing w:line="720" w:lineRule="exact" w:before="656" w:after="0"/>
        <w:ind w:left="2290" w:right="2290" w:firstLine="0"/>
        <w:jc w:val="right"/>
      </w:pPr>
      <w:r>
        <w:rPr>
          <w:rFonts w:ascii="é»ä½" w:hAnsi="é»ä½" w:eastAsia="é»ä½"/>
          <w:b w:val="0"/>
          <w:i w:val="0"/>
          <w:color w:val="000099"/>
          <w:sz w:val="72"/>
        </w:rPr>
        <w:t>方波－三角波发生器设计</w:t>
      </w:r>
    </w:p>
    <w:p>
      <w:pPr>
        <w:autoSpaceDN w:val="0"/>
        <w:autoSpaceDE w:val="0"/>
        <w:widowControl/>
        <w:spacing w:line="720" w:lineRule="exact" w:before="662" w:after="0"/>
        <w:ind w:left="1558" w:right="1558" w:firstLine="0"/>
        <w:jc w:val="right"/>
      </w:pPr>
      <w:r>
        <w:rPr>
          <w:rFonts w:ascii="é»ä½" w:hAnsi="é»ä½" w:eastAsia="é»ä½"/>
          <w:b w:val="0"/>
          <w:i w:val="0"/>
          <w:color w:val="000099"/>
          <w:sz w:val="72"/>
        </w:rPr>
        <w:t>教材4.5.6设计任务（P118）</w:t>
      </w:r>
    </w:p>
    <w:p>
      <w:pPr>
        <w:sectPr>
          <w:pgSz w:w="14400" w:h="10800"/>
          <w:pgMar w:top="520" w:right="880" w:bottom="602" w:left="882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83.9999999999999" w:type="dxa"/>
      </w:tblPr>
      <w:tblGrid>
        <w:gridCol w:w="6348"/>
        <w:gridCol w:w="6348"/>
      </w:tblGrid>
      <w:tr>
        <w:trPr>
          <w:trHeight w:hRule="exact" w:val="200"/>
        </w:trPr>
        <w:tc>
          <w:tcPr>
            <w:tcW w:type="dxa" w:w="63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348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762" w:lineRule="exact" w:before="598" w:after="0"/>
        <w:ind w:left="278" w:right="278" w:firstLine="0"/>
        <w:jc w:val="left"/>
      </w:pPr>
      <w:r>
        <w:rPr>
          <w:u w:val="single" w:color="cc0000"/>
          <w:u w:val="single" w:color="cc0000"/>
          <w:rFonts w:ascii="é¶ä¹¦" w:hAnsi="é¶ä¹¦" w:eastAsia="é¶ä¹¦"/>
          <w:b w:val="0"/>
          <w:i w:val="0"/>
          <w:color w:val="000099"/>
          <w:sz w:val="76"/>
        </w:rPr>
        <w:t>实验室开放时间安排</w:t>
      </w:r>
    </w:p>
    <w:p>
      <w:pPr>
        <w:autoSpaceDN w:val="0"/>
        <w:autoSpaceDE w:val="0"/>
        <w:widowControl/>
        <w:spacing w:line="834" w:lineRule="exact" w:before="90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64"/>
        </w:rPr>
        <w:t></w:t>
      </w:r>
      <w:r>
        <w:rPr>
          <w:rFonts w:ascii="åææ¥·ä½" w:hAnsi="åææ¥·ä½" w:eastAsia="åææ¥·ä½"/>
          <w:b w:val="0"/>
          <w:i w:val="0"/>
          <w:color w:val="000000"/>
          <w:sz w:val="64"/>
        </w:rPr>
        <w:t xml:space="preserve"> 周二晚：18:30-21:40 南一楼中213-216</w:t>
      </w:r>
    </w:p>
    <w:p>
      <w:pPr>
        <w:autoSpaceDN w:val="0"/>
        <w:autoSpaceDE w:val="0"/>
        <w:widowControl/>
        <w:spacing w:line="834" w:lineRule="exact" w:before="101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64"/>
        </w:rPr>
        <w:t></w:t>
      </w:r>
      <w:r>
        <w:rPr>
          <w:rFonts w:ascii="åææ¥·ä½" w:hAnsi="åææ¥·ä½" w:eastAsia="åææ¥·ä½"/>
          <w:b w:val="0"/>
          <w:i w:val="0"/>
          <w:color w:val="000000"/>
          <w:sz w:val="64"/>
        </w:rPr>
        <w:t xml:space="preserve"> 周五晚：18:30-21:40 南一楼东303-306</w:t>
      </w:r>
    </w:p>
    <w:p>
      <w:pPr>
        <w:sectPr>
          <w:pgSz w:w="14400" w:h="10800"/>
          <w:pgMar w:top="350" w:right="938" w:bottom="432" w:left="766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69.99999999999997" w:type="dxa"/>
      </w:tblPr>
      <w:tblGrid>
        <w:gridCol w:w="6850"/>
        <w:gridCol w:w="6850"/>
      </w:tblGrid>
      <w:tr>
        <w:trPr>
          <w:trHeight w:hRule="exact" w:val="200"/>
        </w:trPr>
        <w:tc>
          <w:tcPr>
            <w:tcW w:type="dxa" w:w="685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85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558" w:lineRule="exact" w:before="296" w:after="0"/>
        <w:ind w:left="932" w:right="932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56"/>
        </w:rPr>
        <w:t>几种集成运算放大器的典型参数</w:t>
      </w:r>
    </w:p>
    <w:p>
      <w:pPr>
        <w:autoSpaceDN w:val="0"/>
        <w:autoSpaceDE w:val="0"/>
        <w:widowControl/>
        <w:spacing w:line="240" w:lineRule="auto" w:before="17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686800" cy="6038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6038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4400" w:h="10800"/>
          <w:pgMar w:top="198" w:right="362" w:bottom="378" w:left="33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0" w:lineRule="exact" w:before="302" w:after="0"/>
        <w:ind w:left="276" w:right="276" w:firstLine="0"/>
        <w:jc w:val="left"/>
      </w:pPr>
      <w:r>
        <w:rPr>
          <w:rFonts w:ascii="å®ä½" w:hAnsi="å®ä½" w:eastAsia="å®ä½"/>
          <w:b w:val="0"/>
          <w:i w:val="0"/>
          <w:color w:val="000099"/>
          <w:sz w:val="72"/>
        </w:rPr>
        <w:t>选作1</w:t>
      </w:r>
    </w:p>
    <w:p>
      <w:pPr>
        <w:autoSpaceDN w:val="0"/>
        <w:tabs>
          <w:tab w:pos="240" w:val="left"/>
        </w:tabs>
        <w:autoSpaceDE w:val="0"/>
        <w:widowControl/>
        <w:spacing w:line="624" w:lineRule="exact" w:before="324" w:after="0"/>
        <w:ind w:left="0" w:right="0" w:firstLine="0"/>
        <w:jc w:val="left"/>
      </w:pPr>
      <w:r>
        <w:tab/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设计一高增益电压放大器，要求：输入信号为正弦交流电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压信号，峰峰值Vipp=100mV，频率fi=10kHz，输出信号峰峰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值Vopp=24V，且与输入信号反相。电路输入阻抗大于1M欧姆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，输出阻抗小于100欧姆。</w:t>
      </w:r>
      <w:r>
        <w:br/>
      </w:r>
      <w:r>
        <w:tab/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要求：</w:t>
      </w:r>
      <w:r>
        <w:br/>
      </w:r>
      <w:r>
        <w:tab/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（1）提出电路设计方案，画出电路原理图，要求标示出电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阻元件参数和电源值；简述电路的工作原理。</w:t>
      </w:r>
      <w:r>
        <w:br/>
      </w:r>
      <w:r>
        <w:tab/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（2）对电路进行仿真，验证你所设计的电路能满足设计要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求。</w:t>
      </w:r>
      <w:r>
        <w:br/>
      </w:r>
      <w:r>
        <w:tab/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（3）插板实现所设计的电路，测试电路的性能指标，验证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你所设计实现的电路能够满足设计要求。</w:t>
      </w:r>
      <w:r>
        <w:br/>
      </w:r>
      <w:r>
        <w:tab/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（4）当输入信号为1MHz，请问上述电路还能满足所要求的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增益，输入阻抗与输出阻抗指标吗？描述电路性能指标变化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的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原因，并提出改进方案。</w:t>
      </w:r>
    </w:p>
    <w:p>
      <w:pPr>
        <w:sectPr>
          <w:pgSz w:w="14400" w:h="10800"/>
          <w:pgMar w:top="302" w:right="228" w:bottom="208" w:left="5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0" w:lineRule="exact" w:before="310" w:after="0"/>
        <w:ind w:left="22" w:right="22" w:firstLine="0"/>
        <w:jc w:val="left"/>
      </w:pPr>
      <w:r>
        <w:rPr>
          <w:rFonts w:ascii="å®ä½" w:hAnsi="å®ä½" w:eastAsia="å®ä½"/>
          <w:b w:val="0"/>
          <w:i w:val="0"/>
          <w:color w:val="000099"/>
          <w:sz w:val="72"/>
        </w:rPr>
        <w:t>选作1</w:t>
      </w:r>
    </w:p>
    <w:p>
      <w:pPr>
        <w:autoSpaceDN w:val="0"/>
        <w:autoSpaceDE w:val="0"/>
        <w:widowControl/>
        <w:spacing w:line="600" w:lineRule="exact" w:before="580" w:after="0"/>
        <w:ind w:left="280" w:right="280" w:firstLine="0"/>
        <w:jc w:val="right"/>
      </w:pPr>
      <w:r>
        <w:rPr>
          <w:rFonts w:ascii="å®ä½" w:hAnsi="å®ä½" w:eastAsia="å®ä½"/>
          <w:b w:val="0"/>
          <w:i w:val="0"/>
          <w:color w:val="000000"/>
          <w:sz w:val="60"/>
        </w:rPr>
        <w:t>设计一高增益电压放大器，要求：输入信号</w:t>
      </w:r>
    </w:p>
    <w:p>
      <w:pPr>
        <w:autoSpaceDN w:val="0"/>
        <w:autoSpaceDE w:val="0"/>
        <w:widowControl/>
        <w:spacing w:line="720" w:lineRule="exact" w:before="0" w:after="0"/>
        <w:ind w:left="0" w:right="142" w:firstLine="0"/>
        <w:jc w:val="both"/>
      </w:pPr>
      <w:r>
        <w:rPr>
          <w:rFonts w:ascii="å®ä½" w:hAnsi="å®ä½" w:eastAsia="å®ä½"/>
          <w:b w:val="0"/>
          <w:i w:val="0"/>
          <w:color w:val="000000"/>
          <w:sz w:val="60"/>
        </w:rPr>
        <w:t>为正弦交流电压信号，峰峰值Vipp=100mV，频率</w:t>
      </w:r>
      <w:r>
        <w:rPr>
          <w:rFonts w:ascii="å®ä½" w:hAnsi="å®ä½" w:eastAsia="å®ä½"/>
          <w:b w:val="0"/>
          <w:i w:val="0"/>
          <w:color w:val="000000"/>
          <w:sz w:val="60"/>
        </w:rPr>
        <w:t>fi=10kHz，输出信号峰峰值Vopp=24V，且与输入</w:t>
      </w:r>
      <w:r>
        <w:rPr>
          <w:rFonts w:ascii="å®ä½" w:hAnsi="å®ä½" w:eastAsia="å®ä½"/>
          <w:b w:val="0"/>
          <w:i w:val="0"/>
          <w:color w:val="000000"/>
          <w:sz w:val="60"/>
        </w:rPr>
        <w:t>信号反相。电路输入阻抗大于1M欧姆，输出阻抗</w:t>
      </w:r>
      <w:r>
        <w:rPr>
          <w:rFonts w:ascii="å®ä½" w:hAnsi="å®ä½" w:eastAsia="å®ä½"/>
          <w:b w:val="0"/>
          <w:i w:val="0"/>
          <w:color w:val="000000"/>
          <w:sz w:val="60"/>
        </w:rPr>
        <w:t>小于100欧姆。</w:t>
      </w:r>
    </w:p>
    <w:p>
      <w:pPr>
        <w:autoSpaceDN w:val="0"/>
        <w:autoSpaceDE w:val="0"/>
        <w:widowControl/>
        <w:spacing w:line="864" w:lineRule="exact" w:before="404" w:after="0"/>
        <w:ind w:left="910" w:right="910" w:firstLine="0"/>
        <w:jc w:val="left"/>
      </w:pPr>
      <w:r>
        <w:rPr>
          <w:rFonts w:ascii="Wingdings" w:hAnsi="Wingdings" w:eastAsia="Wingdings"/>
          <w:b w:val="0"/>
          <w:i w:val="0"/>
          <w:color w:val="0000FF"/>
          <w:sz w:val="60"/>
        </w:rPr>
        <w:t></w:t>
      </w:r>
      <w:r>
        <w:rPr>
          <w:rFonts w:ascii="é»ä½" w:hAnsi="é»ä½" w:eastAsia="é»ä½"/>
          <w:b w:val="0"/>
          <w:i w:val="0"/>
          <w:color w:val="0000FF"/>
          <w:sz w:val="60"/>
        </w:rPr>
        <w:t xml:space="preserve"> 能用一级完成吗？为什么？</w:t>
      </w:r>
      <w:r>
        <w:br/>
      </w:r>
      <w:r>
        <w:rPr>
          <w:rFonts w:ascii="Wingdings" w:hAnsi="Wingdings" w:eastAsia="Wingdings"/>
          <w:b w:val="0"/>
          <w:i w:val="0"/>
          <w:color w:val="0000FF"/>
          <w:sz w:val="60"/>
        </w:rPr>
        <w:t></w:t>
      </w:r>
      <w:r>
        <w:rPr>
          <w:rFonts w:ascii="é»ä½" w:hAnsi="é»ä½" w:eastAsia="é»ä½"/>
          <w:b w:val="0"/>
          <w:i w:val="0"/>
          <w:color w:val="0000FF"/>
          <w:sz w:val="60"/>
        </w:rPr>
        <w:t xml:space="preserve"> 电源电压取多少？理由？</w:t>
      </w:r>
      <w:r>
        <w:br/>
      </w:r>
      <w:r>
        <w:rPr>
          <w:rFonts w:ascii="Wingdings" w:hAnsi="Wingdings" w:eastAsia="Wingdings"/>
          <w:b w:val="0"/>
          <w:i w:val="0"/>
          <w:color w:val="0000FF"/>
          <w:sz w:val="60"/>
        </w:rPr>
        <w:t></w:t>
      </w:r>
      <w:r>
        <w:rPr>
          <w:rFonts w:ascii="é»ä½" w:hAnsi="é»ä½" w:eastAsia="é»ä½"/>
          <w:b w:val="0"/>
          <w:i w:val="0"/>
          <w:color w:val="0000FF"/>
          <w:sz w:val="60"/>
        </w:rPr>
        <w:t xml:space="preserve"> 输入阻抗测试方法？</w:t>
      </w:r>
    </w:p>
    <w:p>
      <w:pPr>
        <w:autoSpaceDN w:val="0"/>
        <w:autoSpaceDE w:val="0"/>
        <w:widowControl/>
        <w:spacing w:line="436" w:lineRule="exact" w:before="1884" w:after="0"/>
        <w:ind w:left="4412" w:right="4412" w:firstLine="0"/>
        <w:jc w:val="left"/>
      </w:pPr>
      <w:r>
        <w:rPr>
          <w:rFonts w:ascii="Verdana Bold" w:hAnsi="Verdana Bold" w:eastAsia="Verdana Bold"/>
          <w:b/>
          <w:i w:val="0"/>
          <w:color w:val="000000"/>
          <w:sz w:val="36"/>
        </w:rPr>
        <w:t>5</w:t>
      </w:r>
    </w:p>
    <w:p>
      <w:pPr>
        <w:sectPr>
          <w:pgSz w:w="14400" w:h="10800"/>
          <w:pgMar w:top="308" w:right="938" w:bottom="42" w:left="65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054" w:lineRule="exact" w:before="152" w:after="0"/>
        <w:ind w:left="490" w:right="490" w:firstLine="0"/>
        <w:jc w:val="left"/>
      </w:pPr>
      <w:r>
        <w:rPr>
          <w:rFonts w:ascii="åæä¸­å®" w:hAnsi="åæä¸­å®" w:eastAsia="åæä¸­å®"/>
          <w:b w:val="0"/>
          <w:i w:val="0"/>
          <w:color w:val="000000"/>
          <w:sz w:val="76"/>
        </w:rPr>
        <w:t>函数发生器设计（</w:t>
      </w:r>
      <w:r>
        <w:rPr>
          <w:rFonts w:ascii="Times New Roman Bold" w:hAnsi="Times New Roman Bold" w:eastAsia="Times New Roman Bold"/>
          <w:b/>
          <w:i w:val="0"/>
          <w:color w:val="000000"/>
          <w:sz w:val="76"/>
        </w:rPr>
        <w:t xml:space="preserve"> P112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76"/>
        </w:rPr>
        <w:t>）</w:t>
      </w:r>
    </w:p>
    <w:p>
      <w:pPr>
        <w:autoSpaceDN w:val="0"/>
        <w:autoSpaceDE w:val="0"/>
        <w:widowControl/>
        <w:spacing w:line="876" w:lineRule="exact" w:before="652" w:after="0"/>
        <w:ind w:left="0" w:right="0" w:firstLine="0"/>
        <w:jc w:val="left"/>
      </w:pPr>
      <w:r>
        <w:rPr>
          <w:rFonts w:ascii="åæä¸­å®" w:hAnsi="åæä¸­å®" w:eastAsia="åæä¸­å®"/>
          <w:b w:val="0"/>
          <w:i w:val="0"/>
          <w:color w:val="0000FF"/>
          <w:sz w:val="66"/>
        </w:rPr>
        <w:t>一、函数发生器的基本组成及主要性能指标</w:t>
      </w:r>
    </w:p>
    <w:p>
      <w:pPr>
        <w:autoSpaceDN w:val="0"/>
        <w:autoSpaceDE w:val="0"/>
        <w:widowControl/>
        <w:spacing w:line="794" w:lineRule="exact" w:before="254" w:after="1198"/>
        <w:ind w:left="454" w:right="454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56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56"/>
        </w:rPr>
        <w:t xml:space="preserve"> 函数发生器能自动产生方波</w:t>
      </w:r>
      <w:r>
        <w:rPr>
          <w:rFonts w:ascii="Times New Roman Bold" w:hAnsi="Times New Roman Bold" w:eastAsia="Times New Roman Bold"/>
          <w:b/>
          <w:i w:val="0"/>
          <w:color w:val="000000"/>
          <w:sz w:val="56"/>
        </w:rPr>
        <w:t>-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56"/>
        </w:rPr>
        <w:t>三角波</w:t>
      </w: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>-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52"/>
        </w:rPr>
        <w:t>正弦波</w:t>
      </w:r>
      <w:r>
        <w:rPr>
          <w:rFonts w:ascii="Wingdings" w:hAnsi="Wingdings" w:eastAsia="Wingdings"/>
          <w:b w:val="0"/>
          <w:i w:val="0"/>
          <w:color w:val="CC0000"/>
          <w:sz w:val="56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56"/>
        </w:rPr>
        <w:t xml:space="preserve"> 组成框图如图所示：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76.0" w:type="dxa"/>
      </w:tblPr>
      <w:tblGrid>
        <w:gridCol w:w="3230"/>
        <w:gridCol w:w="3230"/>
        <w:gridCol w:w="3230"/>
        <w:gridCol w:w="3230"/>
      </w:tblGrid>
      <w:tr>
        <w:trPr>
          <w:trHeight w:hRule="exact" w:val="574"/>
        </w:trPr>
        <w:tc>
          <w:tcPr>
            <w:tcW w:type="dxa" w:w="534"/>
            <w:tcBorders>
              <w:top w:sz="12.095199584960938" w:val="single" w:color="#000000"/>
              <w:end w:sz="12.095199584960938" w:val="single" w:color="#000000"/>
              <w:bottom w:sz="5.9516000747680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2"/>
            <w:tcBorders>
              <w:start w:sz="12.095199584960938" w:val="single" w:color="#000000"/>
              <w:end w:sz="12.095199584960938" w:val="single" w:color="#000000"/>
              <w:bottom w:sz="5.9516000747680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6"/>
            <w:tcBorders>
              <w:start w:sz="12.095199584960938" w:val="single" w:color="#000000"/>
              <w:top w:sz="12.095199584960938" w:val="single" w:color="#000000"/>
              <w:end w:sz="12.095199584960938" w:val="single" w:color="#000000"/>
              <w:bottom w:sz="5.9516000747680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6"/>
            <w:tcBorders>
              <w:start w:sz="12.095199584960938" w:val="single" w:color="#000000"/>
              <w:bottom w:sz="5.95160007476806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5"/>
        </w:trPr>
        <w:tc>
          <w:tcPr>
            <w:tcW w:type="dxa" w:w="534"/>
            <w:tcBorders>
              <w:top w:sz="5.951600074768066" w:val="single" w:color="#000000"/>
              <w:end w:sz="12.0951995849609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2"/>
            <w:tcBorders>
              <w:start w:sz="12.095199584960938" w:val="single" w:color="#000000"/>
              <w:top w:sz="5.951600074768066" w:val="single" w:color="#000000"/>
              <w:end w:sz="12.095199584960938" w:val="single" w:color="#000000"/>
              <w:bottom w:sz="12.0951995849609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6"/>
            <w:tcBorders>
              <w:start w:sz="12.095199584960938" w:val="single" w:color="#000000"/>
              <w:top w:sz="5.951600074768066" w:val="single" w:color="#000000"/>
              <w:end w:sz="12.0951995849609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6"/>
            <w:tcBorders>
              <w:start w:sz="12.095199584960938" w:val="single" w:color="#000000"/>
              <w:top w:sz="5.951600074768066" w:val="single" w:color="#000000"/>
              <w:bottom w:sz="12.09519958496093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48.0" w:type="dxa"/>
      </w:tblPr>
      <w:tblGrid>
        <w:gridCol w:w="1615"/>
        <w:gridCol w:w="1615"/>
        <w:gridCol w:w="1615"/>
        <w:gridCol w:w="1615"/>
        <w:gridCol w:w="1615"/>
        <w:gridCol w:w="1615"/>
        <w:gridCol w:w="1615"/>
        <w:gridCol w:w="1615"/>
      </w:tblGrid>
      <w:tr>
        <w:trPr>
          <w:trHeight w:hRule="exact" w:val="126"/>
        </w:trPr>
        <w:tc>
          <w:tcPr>
            <w:tcW w:type="dxa" w:w="374"/>
            <w:vMerge w:val="restart"/>
            <w:tcBorders>
              <w:end w:sz="12.095199584960938" w:val="single" w:color="#000000"/>
              <w:bottom w:sz="5.9516000747680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15"/>
            <w:tcBorders>
              <w:start w:sz="12.095199584960938" w:val="single" w:color="#000000"/>
              <w:top w:sz="12.095199584960938" w:val="single" w:color="#000000"/>
              <w:end w:sz="12.095199584960938" w:val="single" w:color="#000000"/>
              <w:bottom w:sz="12.095199584960938" w:val="single" w:color="#000000"/>
            </w:tcBorders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</w:tr>
      <w:tr>
        <w:tc>
          <w:tcPr>
            <w:tcW w:type="dxa" w:w="1615"/>
            <w:vMerge/>
            <w:tcBorders>
              <w:end w:sz="12.095199584960938" w:val="single" w:color="#000000"/>
              <w:bottom w:sz="5.951600074768066" w:val="single" w:color="#000000"/>
            </w:tcBorders>
          </w:tcPr>
          <w:p/>
        </w:tc>
        <w:tc>
          <w:tcPr>
            <w:tcW w:type="dxa" w:w="1615"/>
            <w:tcBorders>
              <w:start w:sz="12.095199584960938" w:val="single" w:color="#000000"/>
              <w:top w:sz="12.095199584960938" w:val="single" w:color="#000000"/>
              <w:end w:sz="12.095199584960938" w:val="single" w:color="#000000"/>
              <w:bottom w:sz="12.095199584960938" w:val="single" w:color="#000000"/>
            </w:tcBorders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</w:tr>
      <w:tr>
        <w:tc>
          <w:tcPr>
            <w:tcW w:type="dxa" w:w="1615"/>
          </w:tcPr>
          <w:p/>
        </w:tc>
        <w:tc>
          <w:tcPr>
            <w:tcW w:type="dxa" w:w="1615"/>
            <w:tcBorders>
              <w:start w:sz="12.095199584960938" w:val="single" w:color="#000000"/>
              <w:top w:sz="12.095199584960938" w:val="single" w:color="#000000"/>
              <w:end w:sz="12.095199584960938" w:val="single" w:color="#000000"/>
              <w:bottom w:sz="12.095199584960938" w:val="single" w:color="#000000"/>
            </w:tcBorders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  <w:tc>
          <w:tcPr>
            <w:tcW w:type="dxa" w:w="1615"/>
          </w:tcPr>
          <w:p/>
        </w:tc>
      </w:tr>
    </w:tbl>
    <w:p>
      <w:pPr>
        <w:sectPr>
          <w:pgSz w:w="14400" w:h="10800"/>
          <w:pgMar w:top="154" w:right="938" w:bottom="42" w:left="5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054" w:lineRule="exact" w:before="220" w:after="0"/>
        <w:ind w:left="1772" w:right="1772" w:firstLine="0"/>
        <w:jc w:val="left"/>
      </w:pPr>
      <w:r>
        <w:rPr>
          <w:u w:val="single" w:color="cc0000"/>
          <w:u w:val="single" w:color="cc0000"/>
          <w:rFonts w:ascii="Times New Roman Bold" w:hAnsi="Times New Roman Bold" w:eastAsia="Times New Roman Bold"/>
          <w:b/>
          <w:i w:val="0"/>
          <w:color w:val="000000"/>
          <w:sz w:val="76"/>
        </w:rPr>
        <w:t xml:space="preserve">4.5 </w:t>
      </w:r>
      <w:r>
        <w:rPr>
          <w:u w:val="single" w:color="cc0000"/>
          <w:u w:val="single" w:color="cc0000"/>
          <w:rFonts w:ascii="åæä¸­å®" w:hAnsi="åæä¸­å®" w:eastAsia="åæä¸­å®"/>
          <w:b w:val="0"/>
          <w:i w:val="0"/>
          <w:color w:val="000000"/>
          <w:sz w:val="76"/>
        </w:rPr>
        <w:t>函数发生器设</w:t>
      </w:r>
      <w:r>
        <w:rPr>
          <w:u w:val="single" w:color="cc0000"/>
          <w:rFonts w:ascii="åæä¸­å®" w:hAnsi="åæä¸­å®" w:eastAsia="åæä¸­å®"/>
          <w:b w:val="0"/>
          <w:i w:val="0"/>
          <w:color w:val="000000"/>
          <w:sz w:val="76"/>
        </w:rPr>
        <w:t>计（</w:t>
      </w:r>
      <w:r>
        <w:rPr>
          <w:u w:val="single" w:color="cc0000"/>
          <w:rFonts w:ascii="Times New Roman Bold" w:hAnsi="Times New Roman Bold" w:eastAsia="Times New Roman Bold"/>
          <w:b/>
          <w:i w:val="0"/>
          <w:color w:val="000000"/>
          <w:sz w:val="76"/>
        </w:rPr>
        <w:t xml:space="preserve"> P116</w:t>
      </w:r>
      <w:r>
        <w:rPr>
          <w:u w:val="single" w:color="cc0000"/>
          <w:rFonts w:ascii="åæä¸­å®" w:hAnsi="åæä¸­å®" w:eastAsia="åæä¸­å®"/>
          <w:b w:val="0"/>
          <w:i w:val="0"/>
          <w:color w:val="000000"/>
          <w:sz w:val="76"/>
        </w:rPr>
        <w:t>）</w:t>
      </w:r>
    </w:p>
    <w:p>
      <w:pPr>
        <w:autoSpaceDN w:val="0"/>
        <w:autoSpaceDE w:val="0"/>
        <w:widowControl/>
        <w:spacing w:line="876" w:lineRule="exact" w:before="404" w:after="0"/>
        <w:ind w:left="0" w:right="0" w:firstLine="0"/>
        <w:jc w:val="left"/>
      </w:pPr>
      <w:r>
        <w:rPr>
          <w:rFonts w:ascii="åæä¸­å®" w:hAnsi="åæä¸­å®" w:eastAsia="åæä¸­å®"/>
          <w:b w:val="0"/>
          <w:i w:val="0"/>
          <w:color w:val="0000FF"/>
          <w:sz w:val="66"/>
        </w:rPr>
        <w:t>一、函数发生器的基本组成及主要性能指标</w:t>
      </w:r>
    </w:p>
    <w:p>
      <w:pPr>
        <w:autoSpaceDN w:val="0"/>
        <w:autoSpaceDE w:val="0"/>
        <w:widowControl/>
        <w:spacing w:line="690" w:lineRule="exact" w:before="18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52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CC0000"/>
          <w:sz w:val="52"/>
        </w:rPr>
        <w:t xml:space="preserve"> 输出波形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52"/>
        </w:rPr>
        <w:t xml:space="preserve"> 正弦波、方 波、三角波 等</w:t>
      </w:r>
    </w:p>
    <w:p>
      <w:pPr>
        <w:autoSpaceDN w:val="0"/>
        <w:autoSpaceDE w:val="0"/>
        <w:widowControl/>
        <w:spacing w:line="722" w:lineRule="exact" w:before="31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52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CC0000"/>
          <w:sz w:val="52"/>
        </w:rPr>
        <w:t xml:space="preserve"> 频率范围</w:t>
      </w: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 xml:space="preserve"> 1~10 Hz ,   10~100 Hz ,    100~1 kHz , </w:t>
      </w:r>
    </w:p>
    <w:p>
      <w:pPr>
        <w:autoSpaceDN w:val="0"/>
        <w:autoSpaceDE w:val="0"/>
        <w:widowControl/>
        <w:spacing w:line="720" w:lineRule="exact" w:before="28" w:after="0"/>
        <w:ind w:left="1044" w:right="1044" w:firstLine="0"/>
        <w:jc w:val="right"/>
      </w:pP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>1~10 kHz , 10~100 kHz , 100 kHz ~1 MHz</w:t>
      </w:r>
    </w:p>
    <w:p>
      <w:pPr>
        <w:autoSpaceDN w:val="0"/>
        <w:autoSpaceDE w:val="0"/>
        <w:widowControl/>
        <w:spacing w:line="848" w:lineRule="exact" w:before="11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52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CC0000"/>
          <w:sz w:val="52"/>
        </w:rPr>
        <w:t xml:space="preserve"> 输出电压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52"/>
        </w:rPr>
        <w:t xml:space="preserve"> 一般指输出波形峰</w:t>
      </w: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>-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52"/>
        </w:rPr>
        <w:t>峰值，即</w:t>
      </w:r>
      <w:r>
        <w:rPr>
          <w:rFonts w:ascii="Times New Roman BoldItalic" w:hAnsi="Times New Roman BoldItalic" w:eastAsia="Times New Roman BoldItalic"/>
          <w:b/>
          <w:i/>
          <w:color w:val="000000"/>
          <w:sz w:val="52"/>
        </w:rPr>
        <w:t xml:space="preserve"> V</w:t>
      </w:r>
      <w:r>
        <w:rPr>
          <w:w w:val="98.74286106654576"/>
          <w:rFonts w:ascii="Times New Roman Bold" w:hAnsi="Times New Roman Bold" w:eastAsia="Times New Roman Bold"/>
          <w:b/>
          <w:i w:val="0"/>
          <w:color w:val="000000"/>
          <w:sz w:val="35"/>
        </w:rPr>
        <w:t>pp</w:t>
      </w: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 xml:space="preserve"> = 2</w:t>
      </w:r>
      <w:r>
        <w:rPr>
          <w:rFonts w:ascii="Times New Roman BoldItalic" w:hAnsi="Times New Roman BoldItalic" w:eastAsia="Times New Roman BoldItalic"/>
          <w:b/>
          <w:i/>
          <w:color w:val="000000"/>
          <w:sz w:val="52"/>
        </w:rPr>
        <w:t>V</w:t>
      </w:r>
      <w:r>
        <w:rPr>
          <w:w w:val="98.74286106654576"/>
          <w:rFonts w:ascii="Times New Roman Bold" w:hAnsi="Times New Roman Bold" w:eastAsia="Times New Roman Bold"/>
          <w:b/>
          <w:i w:val="0"/>
          <w:color w:val="000000"/>
          <w:sz w:val="35"/>
        </w:rPr>
        <w:t>m</w:t>
      </w:r>
    </w:p>
    <w:p>
      <w:pPr>
        <w:autoSpaceDN w:val="0"/>
        <w:autoSpaceDE w:val="0"/>
        <w:widowControl/>
        <w:spacing w:line="690" w:lineRule="exact" w:before="192" w:after="14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52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CC0000"/>
          <w:sz w:val="52"/>
        </w:rPr>
        <w:t xml:space="preserve"> 波形 特性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6712"/>
        <w:gridCol w:w="6712"/>
      </w:tblGrid>
      <w:tr>
        <w:trPr>
          <w:trHeight w:hRule="exact" w:val="2646"/>
        </w:trPr>
        <w:tc>
          <w:tcPr>
            <w:tcW w:type="dxa" w:w="830"/>
            <w:tcBorders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78" w:after="0"/>
              <w:ind w:left="182" w:right="18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44"/>
              </w:rPr>
              <w:t></w:t>
            </w:r>
          </w:p>
          <w:p>
            <w:pPr>
              <w:autoSpaceDN w:val="0"/>
              <w:autoSpaceDE w:val="0"/>
              <w:widowControl/>
              <w:spacing w:line="488" w:lineRule="exact" w:before="146" w:after="0"/>
              <w:ind w:left="182" w:right="18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44"/>
              </w:rPr>
              <w:t></w:t>
            </w:r>
          </w:p>
          <w:p>
            <w:pPr>
              <w:autoSpaceDN w:val="0"/>
              <w:autoSpaceDE w:val="0"/>
              <w:widowControl/>
              <w:spacing w:line="486" w:lineRule="exact" w:before="146" w:after="0"/>
              <w:ind w:left="182" w:right="18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44"/>
              </w:rPr>
              <w:t></w:t>
            </w:r>
          </w:p>
        </w:tc>
        <w:tc>
          <w:tcPr>
            <w:tcW w:type="dxa" w:w="12164"/>
            <w:tcBorders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14" w:after="0"/>
              <w:ind w:left="180" w:right="180" w:firstLine="0"/>
              <w:jc w:val="lef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表征正弦波特性的参数是非线性失真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44"/>
              </w:rPr>
              <w:t>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9"/>
              </w:rPr>
              <w:t>~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，一般要求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44"/>
              </w:rPr>
              <w:t>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9"/>
              </w:rPr>
              <w:t>~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＜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4"/>
              </w:rPr>
              <w:t>3%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；</w:t>
            </w:r>
          </w:p>
          <w:p>
            <w:pPr>
              <w:autoSpaceDN w:val="0"/>
              <w:autoSpaceDE w:val="0"/>
              <w:widowControl/>
              <w:spacing w:line="628" w:lineRule="exact" w:before="0" w:after="0"/>
              <w:ind w:left="0" w:right="0" w:firstLine="0"/>
              <w:jc w:val="center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表征三角波特性的参数是非线性系数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44"/>
              </w:rPr>
              <w:t>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29"/>
              </w:rPr>
              <w:t>△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，一般要求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44"/>
              </w:rPr>
              <w:t>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29"/>
              </w:rPr>
              <w:t>△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＜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4"/>
              </w:rPr>
              <w:t>2%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；</w:t>
            </w:r>
          </w:p>
          <w:p>
            <w:pPr>
              <w:autoSpaceDN w:val="0"/>
              <w:autoSpaceDE w:val="0"/>
              <w:widowControl/>
              <w:spacing w:line="470" w:lineRule="exact" w:before="170" w:after="0"/>
              <w:ind w:left="180" w:right="10" w:firstLine="0"/>
              <w:jc w:val="lef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表征方波特性的参数是上升时间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4"/>
              </w:rPr>
              <w:t>t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9"/>
              </w:rPr>
              <w:t>r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，一般要求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4"/>
              </w:rPr>
              <w:t>t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9"/>
              </w:rPr>
              <w:t>r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＜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4"/>
              </w:rPr>
              <w:t>100ns(1kHz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，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最大输出时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4"/>
              </w:rPr>
              <w:t>)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4"/>
              </w:rPr>
              <w:t>。</w:t>
            </w:r>
          </w:p>
        </w:tc>
      </w:tr>
    </w:tbl>
    <w:p>
      <w:pPr>
        <w:autoSpaceDN w:val="0"/>
        <w:autoSpaceDE w:val="0"/>
        <w:widowControl/>
        <w:spacing w:line="436" w:lineRule="exact" w:before="342" w:after="0"/>
        <w:ind w:left="4524" w:right="4524" w:firstLine="0"/>
        <w:jc w:val="left"/>
      </w:pPr>
      <w:r>
        <w:rPr>
          <w:rFonts w:ascii="Verdana Bold" w:hAnsi="Verdana Bold" w:eastAsia="Verdana Bold"/>
          <w:b/>
          <w:i w:val="0"/>
          <w:color w:val="000000"/>
          <w:sz w:val="36"/>
        </w:rPr>
        <w:t>7</w:t>
      </w:r>
    </w:p>
    <w:p>
      <w:pPr>
        <w:sectPr>
          <w:pgSz w:w="14400" w:h="10800"/>
          <w:pgMar w:top="222" w:right="436" w:bottom="42" w:left="5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900" w:lineRule="exact" w:before="248" w:after="228"/>
        <w:ind w:left="166" w:right="166" w:firstLine="0"/>
        <w:jc w:val="left"/>
      </w:pPr>
      <w:r>
        <w:rPr>
          <w:rFonts w:ascii="åæä¸­å®" w:hAnsi="åæä¸­å®" w:eastAsia="åæä¸­å®"/>
          <w:b w:val="0"/>
          <w:i w:val="0"/>
          <w:color w:val="0000FF"/>
          <w:sz w:val="68"/>
        </w:rPr>
        <w:t>二、方波-三角波产生电路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>
        <w:trPr>
          <w:trHeight w:hRule="exact" w:val="5024"/>
        </w:trPr>
        <w:tc>
          <w:tcPr>
            <w:tcW w:type="dxa" w:w="7556"/>
            <w:gridSpan w:val="2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230" w:after="0"/>
              <w:ind w:left="988" w:right="988" w:firstLine="0"/>
              <w:jc w:val="left"/>
            </w:pPr>
            <w:r>
              <w:rPr>
                <w:rFonts w:ascii="å®ä½" w:hAnsi="å®ä½" w:eastAsia="å®ä½"/>
                <w:b w:val="0"/>
                <w:i w:val="0"/>
                <w:color w:val="E3E3E3"/>
                <w:sz w:val="48"/>
              </w:rPr>
              <w:t>比较器</w:t>
            </w:r>
          </w:p>
          <w:p>
            <w:pPr>
              <w:autoSpaceDN w:val="0"/>
              <w:autoSpaceDE w:val="0"/>
              <w:widowControl/>
              <w:spacing w:line="558" w:lineRule="exact" w:before="3774" w:after="0"/>
              <w:ind w:left="362" w:right="362" w:firstLine="0"/>
              <w:jc w:val="left"/>
            </w:pPr>
            <w:r>
              <w:rPr>
                <w:rFonts w:ascii="æ°å®ä½" w:hAnsi="æ°å®ä½" w:eastAsia="æ°å®ä½"/>
                <w:b w:val="0"/>
                <w:i w:val="0"/>
                <w:color w:val="FF0000"/>
                <w:sz w:val="56"/>
              </w:rPr>
              <w:t>同相迟滞比较器</w:t>
            </w:r>
          </w:p>
        </w:tc>
        <w:tc>
          <w:tcPr>
            <w:tcW w:type="dxa" w:w="5442"/>
            <w:gridSpan w:val="1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230" w:after="0"/>
              <w:ind w:left="1112" w:right="1112" w:firstLine="0"/>
              <w:jc w:val="right"/>
            </w:pPr>
            <w:r>
              <w:rPr>
                <w:rFonts w:ascii="å®ä½" w:hAnsi="å®ä½" w:eastAsia="å®ä½"/>
                <w:b w:val="0"/>
                <w:i w:val="0"/>
                <w:color w:val="E3E3E3"/>
                <w:sz w:val="48"/>
              </w:rPr>
              <w:t>积分器</w:t>
            </w:r>
          </w:p>
          <w:p>
            <w:pPr>
              <w:autoSpaceDN w:val="0"/>
              <w:autoSpaceDE w:val="0"/>
              <w:widowControl/>
              <w:spacing w:line="734" w:lineRule="exact" w:before="4364" w:after="0"/>
              <w:ind w:left="10" w:right="10" w:firstLine="0"/>
              <w:jc w:val="right"/>
            </w:pP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比较器的门限宽度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48"/>
              </w:rPr>
              <w:t>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T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 xml:space="preserve"> 为</w:t>
            </w:r>
          </w:p>
        </w:tc>
      </w:tr>
      <w:tr>
        <w:trPr>
          <w:trHeight w:hRule="exact" w:val="550"/>
        </w:trPr>
        <w:tc>
          <w:tcPr>
            <w:tcW w:type="dxa" w:w="5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0" w:lineRule="exact" w:before="212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V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</w:t>
            </w:r>
          </w:p>
        </w:tc>
        <w:tc>
          <w:tcPr>
            <w:tcW w:type="dxa" w:w="384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2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</w:t>
            </w:r>
          </w:p>
        </w:tc>
        <w:tc>
          <w:tcPr>
            <w:tcW w:type="dxa" w:w="472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6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2" w:right="2" w:firstLine="0"/>
              <w:jc w:val="righ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2</w:t>
            </w:r>
          </w:p>
        </w:tc>
        <w:tc>
          <w:tcPr>
            <w:tcW w:type="dxa" w:w="268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2" w:lineRule="exact" w:before="240" w:after="0"/>
              <w:ind w:left="28" w:right="28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V</w:t>
            </w:r>
          </w:p>
        </w:tc>
        <w:tc>
          <w:tcPr>
            <w:tcW w:type="dxa" w:w="342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2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</w:t>
            </w:r>
          </w:p>
        </w:tc>
        <w:tc>
          <w:tcPr>
            <w:tcW w:type="dxa" w:w="428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94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  <w:u w:val="single"/>
              </w:rPr>
              <w:t>3</w:t>
            </w:r>
          </w:p>
        </w:tc>
        <w:tc>
          <w:tcPr>
            <w:tcW w:type="dxa" w:w="396"/>
            <w:gridSpan w:val="3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</w:t>
            </w:r>
          </w:p>
        </w:tc>
        <w:tc>
          <w:tcPr>
            <w:tcW w:type="dxa" w:w="101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6" w:right="6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1</w:t>
            </w:r>
          </w:p>
        </w:tc>
        <w:tc>
          <w:tcPr>
            <w:tcW w:type="dxa" w:w="121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2" w:lineRule="exact" w:before="180" w:after="0"/>
              <w:ind w:left="32" w:right="32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ia</w:t>
            </w:r>
          </w:p>
        </w:tc>
        <w:tc>
          <w:tcPr>
            <w:tcW w:type="dxa" w:w="4693"/>
            <w:gridSpan w:val="13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61"/>
            <w:vMerge/>
            <w:tcBorders/>
          </w:tcPr>
          <w:p/>
        </w:tc>
        <w:tc>
          <w:tcPr>
            <w:tcW w:type="dxa" w:w="384"/>
            <w:vMerge w:val="restart"/>
            <w:tcBorders>
              <w:top w:sz="4.1200799942016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72"/>
            <w:vMerge w:val="restart"/>
            <w:tcBorders>
              <w:top w:sz="4.1200799942016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44" w:right="44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</w:p>
        </w:tc>
        <w:tc>
          <w:tcPr>
            <w:tcW w:type="dxa" w:w="316"/>
            <w:vMerge w:val="restart"/>
            <w:tcBorders>
              <w:top w:sz="4.1200799942016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</w:t>
            </w:r>
          </w:p>
        </w:tc>
        <w:tc>
          <w:tcPr>
            <w:tcW w:type="dxa" w:w="520"/>
            <w:vMerge w:val="restart"/>
            <w:tcBorders>
              <w:top w:sz="4.1200799942016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44" w:right="44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</w:p>
        </w:tc>
        <w:tc>
          <w:tcPr>
            <w:tcW w:type="dxa" w:w="268"/>
            <w:vMerge w:val="restart"/>
            <w:tcBorders>
              <w:top w:sz="4.1200799942016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</w:t>
            </w:r>
          </w:p>
        </w:tc>
        <w:tc>
          <w:tcPr>
            <w:tcW w:type="dxa" w:w="660"/>
            <w:vMerge w:val="restart"/>
            <w:tcBorders>
              <w:top w:sz="4.1200799942016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RP</w:t>
            </w:r>
          </w:p>
        </w:tc>
        <w:tc>
          <w:tcPr>
            <w:tcW w:type="dxa" w:w="588"/>
            <w:vMerge w:val="restart"/>
            <w:tcBorders>
              <w:top w:sz="4.1200799942016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38" w:right="38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o1</w:t>
            </w:r>
          </w:p>
        </w:tc>
        <w:tc>
          <w:tcPr>
            <w:tcW w:type="dxa" w:w="342"/>
            <w:vMerge w:val="restart"/>
            <w:tcBorders>
              <w:top w:sz="4.1200799942016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8"/>
            <w:vMerge w:val="restart"/>
            <w:tcBorders>
              <w:top w:sz="4.1200799942016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</w:p>
        </w:tc>
        <w:tc>
          <w:tcPr>
            <w:tcW w:type="dxa" w:w="394"/>
            <w:vMerge w:val="restart"/>
            <w:tcBorders>
              <w:top w:sz="4.1200799942016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</w:t>
            </w:r>
          </w:p>
        </w:tc>
        <w:tc>
          <w:tcPr>
            <w:tcW w:type="dxa" w:w="396"/>
            <w:gridSpan w:val="3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3</w:t>
            </w:r>
          </w:p>
        </w:tc>
        <w:tc>
          <w:tcPr>
            <w:tcW w:type="dxa" w:w="3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</w:t>
            </w:r>
          </w:p>
        </w:tc>
        <w:tc>
          <w:tcPr>
            <w:tcW w:type="dxa" w:w="65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1</w:t>
            </w:r>
          </w:p>
        </w:tc>
        <w:tc>
          <w:tcPr>
            <w:tcW w:type="dxa" w:w="1083"/>
            <w:gridSpan w:val="3"/>
            <w:vMerge/>
            <w:tcBorders/>
          </w:tcPr>
          <w:p/>
        </w:tc>
        <w:tc>
          <w:tcPr>
            <w:tcW w:type="dxa" w:w="4693"/>
            <w:gridSpan w:val="13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1083"/>
            <w:gridSpan w:val="3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1444"/>
            <w:gridSpan w:val="4"/>
            <w:vMerge/>
            <w:tcBorders/>
          </w:tcPr>
          <w:p/>
        </w:tc>
        <w:tc>
          <w:tcPr>
            <w:tcW w:type="dxa" w:w="1083"/>
            <w:gridSpan w:val="3"/>
            <w:vMerge/>
            <w:tcBorders/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3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7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3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30"/>
            <w:gridSpan w:val="2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0" w:after="0"/>
              <w:ind w:left="46" w:right="46" w:firstLine="0"/>
              <w:jc w:val="left"/>
            </w:pPr>
            <w:r>
              <w:rPr>
                <w:w w:val="101.45423195578836"/>
                <w:rFonts w:ascii="Times New Roman BoldItalic" w:hAnsi="Times New Roman BoldItalic" w:eastAsia="Times New Roman BoldItalic"/>
                <w:b/>
                <w:i/>
                <w:color w:val="000000"/>
                <w:sz w:val="33"/>
              </w:rPr>
              <w:t>R</w:t>
            </w:r>
            <w:r>
              <w:rPr>
                <w:w w:val="101.5564571727406"/>
                <w:rFonts w:ascii="Times New Roman Bold" w:hAnsi="Times New Roman Bold" w:eastAsia="Times New Roman Bold"/>
                <w:b/>
                <w:i w:val="0"/>
                <w:color w:val="000000"/>
                <w:sz w:val="22"/>
                <w:u w:val="single"/>
              </w:rPr>
              <w:t>2</w:t>
            </w:r>
          </w:p>
        </w:tc>
        <w:tc>
          <w:tcPr>
            <w:tcW w:type="dxa" w:w="123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361"/>
            <w:vMerge/>
            <w:tcBorders/>
          </w:tcPr>
          <w:p/>
        </w:tc>
        <w:tc>
          <w:tcPr>
            <w:tcW w:type="dxa" w:w="38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50" w:right="50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2</w:t>
            </w:r>
          </w:p>
        </w:tc>
        <w:tc>
          <w:tcPr>
            <w:tcW w:type="dxa" w:w="31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98" w:right="98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3</w:t>
            </w:r>
          </w:p>
        </w:tc>
        <w:tc>
          <w:tcPr>
            <w:tcW w:type="dxa" w:w="26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38" w:right="38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1</w:t>
            </w:r>
          </w:p>
        </w:tc>
        <w:tc>
          <w:tcPr>
            <w:tcW w:type="dxa" w:w="58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4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8" w:right="8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2</w:t>
            </w:r>
          </w:p>
        </w:tc>
        <w:tc>
          <w:tcPr>
            <w:tcW w:type="dxa" w:w="3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83"/>
            <w:gridSpan w:val="3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1444"/>
            <w:gridSpan w:val="4"/>
            <w:vMerge/>
            <w:tcBorders/>
          </w:tcPr>
          <w:p/>
        </w:tc>
        <w:tc>
          <w:tcPr>
            <w:tcW w:type="dxa" w:w="1083"/>
            <w:gridSpan w:val="3"/>
            <w:vMerge/>
            <w:tcBorders/>
          </w:tcPr>
          <w:p/>
        </w:tc>
        <w:tc>
          <w:tcPr>
            <w:tcW w:type="dxa" w:w="1046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2" w:lineRule="exact" w:before="116" w:after="0"/>
              <w:ind w:left="46" w:right="46" w:firstLine="0"/>
              <w:jc w:val="right"/>
            </w:pPr>
            <w:r>
              <w:rPr>
                <w:w w:val="101.45423195578836"/>
                <w:rFonts w:ascii="Symbol" w:hAnsi="Symbol" w:eastAsia="Symbol"/>
                <w:b w:val="0"/>
                <w:i w:val="0"/>
                <w:color w:val="000000"/>
                <w:sz w:val="33"/>
              </w:rPr>
              <w:t></w:t>
            </w:r>
            <w:r>
              <w:rPr>
                <w:w w:val="101.45423195578836"/>
                <w:rFonts w:ascii="Times New Roman BoldItalic" w:hAnsi="Times New Roman BoldItalic" w:eastAsia="Times New Roman BoldItalic"/>
                <w:b/>
                <w:i/>
                <w:color w:val="000000"/>
                <w:sz w:val="33"/>
              </w:rPr>
              <w:t>V</w:t>
            </w:r>
            <w:r>
              <w:rPr>
                <w:w w:val="101.5564571727406"/>
                <w:rFonts w:ascii="Times New Roman Bold" w:hAnsi="Times New Roman Bold" w:eastAsia="Times New Roman Bold"/>
                <w:b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234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210" w:after="0"/>
              <w:ind w:left="0" w:right="0" w:firstLine="0"/>
              <w:jc w:val="center"/>
            </w:pPr>
            <w:r>
              <w:rPr>
                <w:w w:val="101.45423195578836"/>
                <w:rFonts w:ascii="Symbol" w:hAnsi="Symbol" w:eastAsia="Symbol"/>
                <w:b w:val="0"/>
                <w:i w:val="0"/>
                <w:color w:val="000000"/>
                <w:sz w:val="33"/>
              </w:rPr>
              <w:t></w:t>
            </w:r>
          </w:p>
        </w:tc>
        <w:tc>
          <w:tcPr>
            <w:tcW w:type="dxa" w:w="494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0" w:lineRule="exact" w:before="166" w:after="0"/>
              <w:ind w:left="0" w:right="0" w:firstLine="0"/>
              <w:jc w:val="center"/>
            </w:pPr>
            <w:r>
              <w:rPr>
                <w:w w:val="101.45423195578836"/>
                <w:rFonts w:ascii="Times New Roman BoldItalic" w:hAnsi="Times New Roman BoldItalic" w:eastAsia="Times New Roman BoldItalic"/>
                <w:b/>
                <w:i/>
                <w:color w:val="000000"/>
                <w:sz w:val="33"/>
              </w:rPr>
              <w:t>V</w:t>
            </w:r>
            <w:r>
              <w:rPr>
                <w:w w:val="101.5564571727406"/>
                <w:rFonts w:ascii="Times New Roman Bold" w:hAnsi="Times New Roman Bold" w:eastAsia="Times New Roman Bold"/>
                <w:b/>
                <w:i w:val="0"/>
                <w:color w:val="000000"/>
                <w:sz w:val="22"/>
              </w:rPr>
              <w:t>T</w:t>
            </w:r>
            <w:r>
              <w:rPr>
                <w:w w:val="101.5564571727406"/>
                <w:rFonts w:ascii="Symbol" w:hAnsi="Symbol" w:eastAsia="Symbol"/>
                <w:b w:val="0"/>
                <w:i w:val="0"/>
                <w:color w:val="000000"/>
                <w:sz w:val="22"/>
              </w:rPr>
              <w:t></w:t>
            </w:r>
          </w:p>
        </w:tc>
        <w:tc>
          <w:tcPr>
            <w:tcW w:type="dxa" w:w="220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210" w:after="0"/>
              <w:ind w:left="0" w:right="0" w:firstLine="0"/>
              <w:jc w:val="center"/>
            </w:pPr>
            <w:r>
              <w:rPr>
                <w:w w:val="101.45423195578836"/>
                <w:rFonts w:ascii="Symbol" w:hAnsi="Symbol" w:eastAsia="Symbol"/>
                <w:b w:val="0"/>
                <w:i w:val="0"/>
                <w:color w:val="000000"/>
                <w:sz w:val="33"/>
              </w:rPr>
              <w:t></w:t>
            </w:r>
          </w:p>
        </w:tc>
        <w:tc>
          <w:tcPr>
            <w:tcW w:type="dxa" w:w="372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0" w:lineRule="exact" w:before="166" w:after="0"/>
              <w:ind w:left="0" w:right="0" w:firstLine="0"/>
              <w:jc w:val="center"/>
            </w:pPr>
            <w:r>
              <w:rPr>
                <w:w w:val="101.45423195578836"/>
                <w:rFonts w:ascii="Times New Roman BoldItalic" w:hAnsi="Times New Roman BoldItalic" w:eastAsia="Times New Roman BoldItalic"/>
                <w:b/>
                <w:i/>
                <w:color w:val="000000"/>
                <w:sz w:val="33"/>
              </w:rPr>
              <w:t>V</w:t>
            </w:r>
            <w:r>
              <w:rPr>
                <w:w w:val="101.5564571727406"/>
                <w:rFonts w:ascii="Times New Roman Bold" w:hAnsi="Times New Roman Bold" w:eastAsia="Times New Roman Bold"/>
                <w:b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158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64" w:after="0"/>
              <w:ind w:left="0" w:right="0" w:firstLine="0"/>
              <w:jc w:val="center"/>
            </w:pPr>
            <w:r>
              <w:rPr>
                <w:w w:val="97.70791053771973"/>
                <w:rFonts w:ascii="Symbol" w:hAnsi="Symbol" w:eastAsia="Symbol"/>
                <w:b w:val="0"/>
                <w:i w:val="0"/>
                <w:color w:val="000000"/>
                <w:sz w:val="20"/>
              </w:rPr>
              <w:t></w:t>
            </w:r>
          </w:p>
        </w:tc>
        <w:tc>
          <w:tcPr>
            <w:tcW w:type="dxa" w:w="258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210" w:after="0"/>
              <w:ind w:left="0" w:right="0" w:firstLine="0"/>
              <w:jc w:val="center"/>
            </w:pPr>
            <w:r>
              <w:rPr>
                <w:w w:val="101.45423195578836"/>
                <w:rFonts w:ascii="Symbol" w:hAnsi="Symbol" w:eastAsia="Symbol"/>
                <w:b w:val="0"/>
                <w:i w:val="0"/>
                <w:color w:val="000000"/>
                <w:sz w:val="33"/>
              </w:rPr>
              <w:t></w:t>
            </w:r>
            <w:r>
              <w:rPr>
                <w:w w:val="97.70791053771973"/>
                <w:rFonts w:ascii="Times New Roman Bold" w:hAnsi="Times New Roman Bold" w:eastAsia="Times New Roman Bold"/>
                <w:b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204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196" w:after="0"/>
              <w:ind w:left="0" w:right="0" w:firstLine="0"/>
              <w:jc w:val="center"/>
            </w:pPr>
            <w:r>
              <w:rPr>
                <w:w w:val="101.45423195578836"/>
                <w:rFonts w:ascii="Times New Roman Bold" w:hAnsi="Times New Roman Bold" w:eastAsia="Times New Roman Bold"/>
                <w:b/>
                <w:i w:val="0"/>
                <w:color w:val="000000"/>
                <w:sz w:val="33"/>
              </w:rPr>
              <w:t>2</w:t>
            </w:r>
          </w:p>
        </w:tc>
        <w:tc>
          <w:tcPr>
            <w:tcW w:type="dxa" w:w="132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210" w:after="0"/>
              <w:ind w:left="0" w:right="0" w:firstLine="0"/>
              <w:jc w:val="center"/>
            </w:pPr>
            <w:r>
              <w:rPr>
                <w:w w:val="101.45423195578836"/>
                <w:rFonts w:ascii="Symbol" w:hAnsi="Symbol" w:eastAsia="Symbol"/>
                <w:b w:val="0"/>
                <w:i w:val="0"/>
                <w:color w:val="000000"/>
                <w:sz w:val="33"/>
              </w:rPr>
              <w:t></w:t>
            </w:r>
          </w:p>
        </w:tc>
        <w:tc>
          <w:tcPr>
            <w:tcW w:type="dxa" w:w="362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8" w:lineRule="exact" w:before="450" w:after="0"/>
              <w:ind w:left="0" w:right="0" w:firstLine="0"/>
              <w:jc w:val="center"/>
            </w:pPr>
            <w:r>
              <w:rPr>
                <w:w w:val="101.45423195578836"/>
                <w:rFonts w:ascii="Times New Roman BoldItalic" w:hAnsi="Times New Roman BoldItalic" w:eastAsia="Times New Roman BoldItalic"/>
                <w:b/>
                <w:i/>
                <w:color w:val="000000"/>
                <w:sz w:val="33"/>
              </w:rPr>
              <w:t>R</w:t>
            </w:r>
            <w:r>
              <w:rPr>
                <w:w w:val="101.5564571727406"/>
                <w:rFonts w:ascii="Times New Roman Bold" w:hAnsi="Times New Roman Bold" w:eastAsia="Times New Roman Bold"/>
                <w:b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1232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0" w:lineRule="exact" w:before="166" w:after="0"/>
              <w:ind w:left="24" w:right="24" w:firstLine="0"/>
              <w:jc w:val="left"/>
            </w:pPr>
            <w:r>
              <w:rPr>
                <w:w w:val="101.45423195578836"/>
                <w:rFonts w:ascii="Times New Roman BoldItalic" w:hAnsi="Times New Roman BoldItalic" w:eastAsia="Times New Roman BoldItalic"/>
                <w:b/>
                <w:i/>
                <w:color w:val="000000"/>
                <w:sz w:val="33"/>
              </w:rPr>
              <w:t>V</w:t>
            </w:r>
            <w:r>
              <w:rPr>
                <w:w w:val="101.5564571727406"/>
                <w:rFonts w:ascii="Times New Roman Bold" w:hAnsi="Times New Roman Bold" w:eastAsia="Times New Roman Bold"/>
                <w:b/>
                <w:i w:val="0"/>
                <w:color w:val="000000"/>
                <w:sz w:val="22"/>
              </w:rPr>
              <w:t>CC</w:t>
            </w:r>
          </w:p>
        </w:tc>
      </w:tr>
      <w:tr>
        <w:trPr>
          <w:trHeight w:hRule="exact" w:val="226"/>
        </w:trPr>
        <w:tc>
          <w:tcPr>
            <w:tcW w:type="dxa" w:w="5014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  <w:tab w:pos="366" w:val="left"/>
                <w:tab w:pos="650" w:val="left"/>
                <w:tab w:pos="1034" w:val="left"/>
                <w:tab w:pos="1292" w:val="left"/>
                <w:tab w:pos="1382" w:val="left"/>
                <w:tab w:pos="1540" w:val="left"/>
                <w:tab w:pos="1712" w:val="left"/>
                <w:tab w:pos="1870" w:val="left"/>
                <w:tab w:pos="1970" w:val="left"/>
                <w:tab w:pos="2338" w:val="left"/>
                <w:tab w:pos="2552" w:val="left"/>
                <w:tab w:pos="2808" w:val="left"/>
                <w:tab w:pos="3370" w:val="left"/>
                <w:tab w:pos="4638" w:val="left"/>
                <w:tab w:pos="4800" w:val="left"/>
                <w:tab w:pos="4852" w:val="left"/>
                <w:tab w:pos="4854" w:val="left"/>
              </w:tabs>
              <w:autoSpaceDE w:val="0"/>
              <w:widowControl/>
              <w:spacing w:line="240" w:lineRule="auto" w:before="598" w:after="0"/>
              <w:ind w:left="0" w:right="0" w:firstLine="0"/>
              <w:jc w:val="lef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0"/>
              </w:rPr>
              <w:t>将翻转条件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V</w:t>
            </w:r>
            <w:r>
              <w:rPr>
                <w:w w:val="98.66666440610533"/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 xml:space="preserve">+ 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0"/>
              </w:rPr>
              <w:t xml:space="preserve">= 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V</w:t>
            </w:r>
            <w:r>
              <w:rPr>
                <w:w w:val="98.66666440610533"/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–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0"/>
              </w:rPr>
              <w:t xml:space="preserve"> = 0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0"/>
              </w:rPr>
              <w:t>代入</w:t>
            </w:r>
            <w:r>
              <w:tab/>
            </w:r>
            <w:r>
              <w:rPr>
                <w:w w:val="101.04621705554781"/>
                <w:rFonts w:ascii="Times New Roman BoldItalic" w:hAnsi="Times New Roman BoldItalic" w:eastAsia="Times New Roman BoldItalic"/>
                <w:b/>
                <w:i/>
                <w:color w:val="000000"/>
                <w:sz w:val="42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8"/>
              </w:rPr>
              <w:t>ia</w:t>
            </w:r>
            <w:r>
              <w:rPr>
                <w:w w:val="101.04621705554781"/>
                <w:rFonts w:ascii="Symbol" w:hAnsi="Symbol" w:eastAsia="Symbol"/>
                <w:b w:val="0"/>
                <w:i w:val="0"/>
                <w:color w:val="000000"/>
                <w:sz w:val="42"/>
              </w:rPr>
              <w:t>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04621705554781"/>
                <w:rFonts w:ascii="Times New Roman BoldItalic" w:hAnsi="Times New Roman BoldItalic" w:eastAsia="Times New Roman BoldItalic"/>
                <w:b/>
                <w:i/>
                <w:color w:val="000000"/>
                <w:sz w:val="42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8"/>
              </w:rPr>
              <w:t>3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04621705554781"/>
                <w:rFonts w:ascii="Symbol" w:hAnsi="Symbol" w:eastAsia="Symbol"/>
                <w:b w:val="0"/>
                <w:i w:val="0"/>
                <w:color w:val="000000"/>
                <w:sz w:val="42"/>
              </w:rPr>
              <w:t>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04621705554781"/>
                <w:rFonts w:ascii="Symbol" w:hAnsi="Symbol" w:eastAsia="Symbol"/>
                <w:b w:val="0"/>
                <w:i w:val="0"/>
                <w:color w:val="000000"/>
                <w:sz w:val="42"/>
              </w:rPr>
              <w:t>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04621705554781"/>
                <w:rFonts w:ascii="Times New Roman BoldItalic" w:hAnsi="Times New Roman BoldItalic" w:eastAsia="Times New Roman BoldItalic"/>
                <w:b/>
                <w:i/>
                <w:color w:val="000000"/>
                <w:sz w:val="42"/>
              </w:rPr>
              <w:t>R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04621705554781"/>
                <w:rFonts w:ascii="Times New Roman BoldItalic" w:hAnsi="Times New Roman BoldItalic" w:eastAsia="Times New Roman BoldItalic"/>
                <w:b/>
                <w:i/>
                <w:color w:val="000000"/>
                <w:sz w:val="42"/>
              </w:rPr>
              <w:t>RP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8"/>
              </w:rPr>
              <w:t>2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8"/>
              </w:rPr>
              <w:t>1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04621705554781"/>
                <w:rFonts w:ascii="Times New Roman BoldItalic" w:hAnsi="Times New Roman BoldItalic" w:eastAsia="Times New Roman BoldItalic"/>
                <w:b/>
                <w:i/>
                <w:color w:val="000000"/>
                <w:sz w:val="42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8"/>
              </w:rPr>
              <w:t>o1</w:t>
            </w:r>
            <w:r>
              <w:drawing>
                <wp:inline xmlns:a="http://schemas.openxmlformats.org/drawingml/2006/main" xmlns:pic="http://schemas.openxmlformats.org/drawingml/2006/picture">
                  <wp:extent cx="502920" cy="21374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2137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37"/>
              </w:rPr>
              <w:t>V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u w:val="single" w:color="cc0000"/>
                <w:w w:val="101.22928074428013"/>
                <w:rFonts w:ascii="Times New Roman BoldItalic" w:hAnsi="Times New Roman BoldItalic" w:eastAsia="Times New Roman BoldItalic"/>
                <w:b/>
                <w:i/>
                <w:color w:val="000000"/>
                <w:sz w:val="35"/>
              </w:rPr>
              <w:t>V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98.50765228271484"/>
                <w:rFonts w:ascii="Times New Roman Bold" w:hAnsi="Times New Roman Bold" w:eastAsia="Times New Roman Bold"/>
                <w:b/>
                <w:i w:val="0"/>
                <w:color w:val="000000"/>
                <w:sz w:val="25"/>
              </w:rPr>
              <w:t xml:space="preserve"> </w:t>
            </w:r>
            <w:r>
              <w:rPr>
                <w:w w:val="98.50765228271484"/>
                <w:rFonts w:ascii="Times New Roman Bold" w:hAnsi="Times New Roman Bold" w:eastAsia="Times New Roman Bold"/>
                <w:b/>
                <w:i w:val="0"/>
                <w:color w:val="000000"/>
                <w:sz w:val="25"/>
              </w:rPr>
              <w:t>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98.51652781168619"/>
                <w:rFonts w:ascii="Times New Roman Bold" w:hAnsi="Times New Roman Bold" w:eastAsia="Times New Roman Bold"/>
                <w:b/>
                <w:i w:val="0"/>
                <w:color w:val="000000"/>
                <w:sz w:val="24"/>
              </w:rPr>
              <w:t>T</w:t>
            </w:r>
          </w:p>
        </w:tc>
        <w:tc>
          <w:tcPr>
            <w:tcW w:type="dxa" w:w="196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42" w:after="0"/>
              <w:ind w:left="0" w:right="0" w:firstLine="0"/>
              <w:jc w:val="center"/>
            </w:pPr>
            <w:r>
              <w:rPr>
                <w:w w:val="97.90769056840377"/>
                <w:rFonts w:ascii="Symbol" w:hAnsi="Symbol" w:eastAsia="Symbol"/>
                <w:b w:val="0"/>
                <w:i w:val="0"/>
                <w:color w:val="000000"/>
                <w:sz w:val="22"/>
              </w:rPr>
              <w:t></w:t>
            </w:r>
          </w:p>
        </w:tc>
        <w:tc>
          <w:tcPr>
            <w:tcW w:type="dxa" w:w="298"/>
            <w:gridSpan w:val="2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5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7"/>
              </w:rPr>
              <w:t></w:t>
            </w:r>
          </w:p>
        </w:tc>
        <w:tc>
          <w:tcPr>
            <w:tcW w:type="dxa" w:w="55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326" w:after="0"/>
              <w:ind w:left="36" w:right="3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7"/>
              </w:rPr>
              <w:t></w:t>
            </w:r>
          </w:p>
        </w:tc>
        <w:tc>
          <w:tcPr>
            <w:tcW w:type="dxa" w:w="6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2" w:lineRule="exact" w:before="282" w:after="0"/>
              <w:ind w:left="38" w:right="38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37"/>
              </w:rPr>
              <w:t>R</w:t>
            </w:r>
            <w:r>
              <w:rPr>
                <w:w w:val="98.50765228271484"/>
                <w:rFonts w:ascii="Times New Roman Bold" w:hAnsi="Times New Roman Bold" w:eastAsia="Times New Roman Bold"/>
                <w:b/>
                <w:i w:val="0"/>
                <w:color w:val="000000"/>
                <w:sz w:val="25"/>
                <w:u w:val="single"/>
              </w:rPr>
              <w:t>2</w:t>
            </w:r>
          </w:p>
        </w:tc>
        <w:tc>
          <w:tcPr>
            <w:tcW w:type="dxa" w:w="7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4" w:lineRule="exact" w:before="522" w:after="0"/>
              <w:ind w:left="28" w:right="28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37"/>
              </w:rPr>
              <w:t>V</w:t>
            </w:r>
            <w:r>
              <w:rPr>
                <w:w w:val="98.50765228271484"/>
                <w:rFonts w:ascii="Times New Roman Bold" w:hAnsi="Times New Roman Bold" w:eastAsia="Times New Roman Bold"/>
                <w:b/>
                <w:i w:val="0"/>
                <w:color w:val="000000"/>
                <w:sz w:val="25"/>
              </w:rPr>
              <w:t>CC</w:t>
            </w:r>
          </w:p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</w:tr>
      <w:tr>
        <w:trPr>
          <w:trHeight w:hRule="exact" w:val="660"/>
        </w:trPr>
        <w:tc>
          <w:tcPr>
            <w:tcW w:type="dxa" w:w="4332"/>
            <w:gridSpan w:val="12"/>
            <w:vMerge/>
            <w:tcBorders/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722"/>
            <w:gridSpan w:val="2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1083"/>
            <w:gridSpan w:val="3"/>
            <w:vMerge/>
            <w:tcBorders/>
          </w:tcPr>
          <w:p/>
        </w:tc>
        <w:tc>
          <w:tcPr>
            <w:tcW w:type="dxa" w:w="1083"/>
            <w:gridSpan w:val="3"/>
            <w:vMerge/>
            <w:tcBorders/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238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0" w:right="0" w:firstLine="0"/>
              <w:jc w:val="center"/>
            </w:pPr>
            <w:r>
              <w:rPr>
                <w:w w:val="101.45423195578836"/>
                <w:rFonts w:ascii="Symbol" w:hAnsi="Symbol" w:eastAsia="Symbol"/>
                <w:b w:val="0"/>
                <w:i w:val="0"/>
                <w:color w:val="000000"/>
                <w:sz w:val="33"/>
              </w:rPr>
              <w:t></w:t>
            </w:r>
          </w:p>
        </w:tc>
        <w:tc>
          <w:tcPr>
            <w:tcW w:type="dxa" w:w="492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0" w:after="0"/>
              <w:ind w:left="0" w:right="0" w:firstLine="0"/>
              <w:jc w:val="center"/>
            </w:pPr>
            <w:r>
              <w:rPr>
                <w:w w:val="101.45423195578836"/>
                <w:rFonts w:ascii="Times New Roman BoldItalic" w:hAnsi="Times New Roman BoldItalic" w:eastAsia="Times New Roman BoldItalic"/>
                <w:b/>
                <w:i/>
                <w:color w:val="000000"/>
                <w:sz w:val="33"/>
              </w:rPr>
              <w:t>RP</w:t>
            </w:r>
            <w:r>
              <w:rPr>
                <w:w w:val="101.5564571727406"/>
                <w:rFonts w:ascii="Times New Roman Bold" w:hAnsi="Times New Roman Bold" w:eastAsia="Times New Roman Bold"/>
                <w:b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</w:tr>
      <w:tr>
        <w:trPr>
          <w:trHeight w:hRule="exact" w:val="426"/>
        </w:trPr>
        <w:tc>
          <w:tcPr>
            <w:tcW w:type="dxa" w:w="4332"/>
            <w:gridSpan w:val="12"/>
            <w:vMerge/>
            <w:tcBorders/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722"/>
            <w:gridSpan w:val="2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0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37"/>
              </w:rPr>
              <w:t>R</w:t>
            </w:r>
            <w:r>
              <w:rPr>
                <w:w w:val="98.50765228271484"/>
                <w:rFonts w:ascii="Times New Roman Bold" w:hAnsi="Times New Roman Bold" w:eastAsia="Times New Roman Bold"/>
                <w:b/>
                <w:i w:val="0"/>
                <w:color w:val="000000"/>
                <w:sz w:val="25"/>
              </w:rPr>
              <w:t>3</w:t>
            </w:r>
          </w:p>
        </w:tc>
        <w:tc>
          <w:tcPr>
            <w:tcW w:type="dxa" w:w="3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7"/>
              </w:rPr>
              <w:t></w:t>
            </w:r>
          </w:p>
        </w:tc>
        <w:tc>
          <w:tcPr>
            <w:tcW w:type="dxa" w:w="5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0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37"/>
              </w:rPr>
              <w:t>RP</w:t>
            </w:r>
            <w:r>
              <w:rPr>
                <w:w w:val="98.50765228271484"/>
                <w:rFonts w:ascii="Times New Roman Bold" w:hAnsi="Times New Roman Bold" w:eastAsia="Times New Roman Bold"/>
                <w:b/>
                <w:i w:val="0"/>
                <w:color w:val="000000"/>
                <w:sz w:val="25"/>
              </w:rPr>
              <w:t>1</w:t>
            </w:r>
          </w:p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bottom w:sz="4.12007999420166" w:val="single" w:color="#000000"/>
            </w:tcBorders>
          </w:tcPr>
          <w:p/>
        </w:tc>
      </w:tr>
      <w:tr>
        <w:trPr>
          <w:trHeight w:hRule="exact" w:val="146"/>
        </w:trPr>
        <w:tc>
          <w:tcPr>
            <w:tcW w:type="dxa" w:w="4332"/>
            <w:gridSpan w:val="12"/>
            <w:vMerge/>
            <w:tcBorders/>
          </w:tcPr>
          <w:p/>
        </w:tc>
        <w:tc>
          <w:tcPr>
            <w:tcW w:type="dxa" w:w="196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64" w:after="0"/>
              <w:ind w:left="0" w:right="0" w:firstLine="0"/>
              <w:jc w:val="center"/>
            </w:pPr>
            <w:r>
              <w:rPr>
                <w:u w:val="single" w:color="cc0000"/>
                <w:w w:val="98.51652781168619"/>
                <w:rFonts w:ascii="Symbol" w:hAnsi="Symbol" w:eastAsia="Symbol"/>
                <w:b w:val="0"/>
                <w:i w:val="0"/>
                <w:color w:val="000000"/>
                <w:sz w:val="24"/>
              </w:rPr>
              <w:t></w:t>
            </w:r>
          </w:p>
        </w:tc>
        <w:tc>
          <w:tcPr>
            <w:tcW w:type="dxa" w:w="298"/>
            <w:gridSpan w:val="2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8" w:lineRule="exact" w:before="358" w:after="0"/>
              <w:ind w:left="0" w:right="0" w:firstLine="0"/>
              <w:jc w:val="center"/>
            </w:pPr>
            <w:r>
              <w:rPr>
                <w:w w:val="101.22928074428013"/>
                <w:rFonts w:ascii="Symbol" w:hAnsi="Symbol" w:eastAsia="Symbol"/>
                <w:b w:val="0"/>
                <w:i w:val="0"/>
                <w:color w:val="000000"/>
                <w:sz w:val="35"/>
              </w:rPr>
              <w:t></w:t>
            </w:r>
          </w:p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1046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4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94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72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8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8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4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2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62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8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92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32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4"/>
        </w:trPr>
        <w:tc>
          <w:tcPr>
            <w:tcW w:type="dxa" w:w="4332"/>
            <w:gridSpan w:val="12"/>
            <w:vMerge/>
            <w:tcBorders/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722"/>
            <w:gridSpan w:val="2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448" w:after="0"/>
              <w:ind w:left="0" w:right="0" w:firstLine="0"/>
              <w:jc w:val="right"/>
            </w:pPr>
            <w:r>
              <w:rPr>
                <w:w w:val="101.22928074428013"/>
                <w:rFonts w:ascii="Times New Roman BoldItalic" w:hAnsi="Times New Roman BoldItalic" w:eastAsia="Times New Roman BoldItalic"/>
                <w:b/>
                <w:i/>
                <w:color w:val="000000"/>
                <w:sz w:val="35"/>
              </w:rPr>
              <w:t>R</w:t>
            </w:r>
            <w:r>
              <w:rPr>
                <w:w w:val="98.51652781168619"/>
                <w:rFonts w:ascii="Times New Roman Bold" w:hAnsi="Times New Roman Bold" w:eastAsia="Times New Roman Bold"/>
                <w:b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91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0" w:after="0"/>
              <w:ind w:left="116" w:right="116" w:firstLine="0"/>
              <w:jc w:val="left"/>
            </w:pPr>
            <w:r>
              <w:rPr>
                <w:w w:val="101.22928074428013"/>
                <w:rFonts w:ascii="Times New Roman BoldItalic" w:hAnsi="Times New Roman BoldItalic" w:eastAsia="Times New Roman BoldItalic"/>
                <w:b/>
                <w:i/>
                <w:color w:val="000000"/>
                <w:sz w:val="35"/>
              </w:rPr>
              <w:t>R</w:t>
            </w:r>
            <w:r>
              <w:rPr>
                <w:w w:val="98.51652781168619"/>
                <w:rFonts w:ascii="Times New Roman Bold" w:hAnsi="Times New Roman Bold" w:eastAsia="Times New Roman Bold"/>
                <w:b/>
                <w:i w:val="0"/>
                <w:color w:val="000000"/>
                <w:sz w:val="24"/>
                <w:u w:val="single"/>
              </w:rPr>
              <w:t>2</w:t>
            </w:r>
          </w:p>
        </w:tc>
        <w:tc>
          <w:tcPr>
            <w:tcW w:type="dxa" w:w="7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176" w:after="0"/>
              <w:ind w:left="30" w:right="30" w:firstLine="0"/>
              <w:jc w:val="left"/>
            </w:pPr>
            <w:r>
              <w:rPr>
                <w:w w:val="101.22928074428013"/>
                <w:rFonts w:ascii="Times New Roman BoldItalic" w:hAnsi="Times New Roman BoldItalic" w:eastAsia="Times New Roman BoldItalic"/>
                <w:b/>
                <w:i/>
                <w:color w:val="000000"/>
                <w:sz w:val="35"/>
              </w:rPr>
              <w:t>V</w:t>
            </w:r>
            <w:r>
              <w:rPr>
                <w:w w:val="98.51652781168619"/>
                <w:rFonts w:ascii="Times New Roman Bold" w:hAnsi="Times New Roman Bold" w:eastAsia="Times New Roman Bold"/>
                <w:b/>
                <w:i w:val="0"/>
                <w:color w:val="000000"/>
                <w:sz w:val="24"/>
              </w:rPr>
              <w:t>CC</w:t>
            </w:r>
          </w:p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</w:tr>
      <w:tr>
        <w:trPr>
          <w:trHeight w:hRule="exact" w:val="498"/>
        </w:trPr>
        <w:tc>
          <w:tcPr>
            <w:tcW w:type="dxa" w:w="4332"/>
            <w:gridSpan w:val="12"/>
            <w:vMerge/>
            <w:tcBorders/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722"/>
            <w:gridSpan w:val="2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3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0" w:after="0"/>
              <w:ind w:left="16" w:right="16" w:firstLine="0"/>
              <w:jc w:val="right"/>
            </w:pPr>
            <w:r>
              <w:rPr>
                <w:w w:val="101.22928074428013"/>
                <w:rFonts w:ascii="Symbol" w:hAnsi="Symbol" w:eastAsia="Symbol"/>
                <w:b w:val="0"/>
                <w:i w:val="0"/>
                <w:color w:val="000000"/>
                <w:sz w:val="35"/>
              </w:rPr>
              <w:t></w:t>
            </w:r>
          </w:p>
        </w:tc>
        <w:tc>
          <w:tcPr>
            <w:tcW w:type="dxa" w:w="5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0" w:lineRule="exact" w:before="0" w:after="0"/>
              <w:ind w:left="0" w:right="0" w:firstLine="0"/>
              <w:jc w:val="center"/>
            </w:pPr>
            <w:r>
              <w:rPr>
                <w:w w:val="101.22928074428013"/>
                <w:rFonts w:ascii="Times New Roman BoldItalic" w:hAnsi="Times New Roman BoldItalic" w:eastAsia="Times New Roman BoldItalic"/>
                <w:b/>
                <w:i/>
                <w:color w:val="000000"/>
                <w:sz w:val="35"/>
              </w:rPr>
              <w:t>RP</w:t>
            </w:r>
            <w:r>
              <w:rPr>
                <w:w w:val="98.51652781168619"/>
                <w:rFonts w:ascii="Times New Roman Bold" w:hAnsi="Times New Roman Bold" w:eastAsia="Times New Roman Bold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</w:tr>
      <w:tr>
        <w:trPr>
          <w:trHeight w:hRule="exact" w:val="434"/>
        </w:trPr>
        <w:tc>
          <w:tcPr>
            <w:tcW w:type="dxa" w:w="7556"/>
            <w:gridSpan w:val="2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0" w:after="0"/>
              <w:ind w:left="2890" w:right="2890" w:firstLine="0"/>
              <w:jc w:val="right"/>
            </w:pPr>
            <w:r>
              <w:rPr>
                <w:rFonts w:ascii="Verdana Bold" w:hAnsi="Verdana Bold" w:eastAsia="Verdana Bold"/>
                <w:b/>
                <w:i w:val="0"/>
                <w:color w:val="000000"/>
                <w:sz w:val="36"/>
              </w:rPr>
              <w:t>8</w:t>
            </w:r>
          </w:p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61"/>
            <w:vMerge/>
            <w:tcBorders>
              <w:top w:sz="4.1200799942016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928369</wp:posOffset>
            </wp:positionH>
            <wp:positionV relativeFrom="page">
              <wp:posOffset>1071880</wp:posOffset>
            </wp:positionV>
            <wp:extent cx="1549400" cy="831694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8316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6338570</wp:posOffset>
            </wp:positionH>
            <wp:positionV relativeFrom="page">
              <wp:posOffset>1071880</wp:posOffset>
            </wp:positionV>
            <wp:extent cx="1814829" cy="118027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4829" cy="11802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1328420</wp:posOffset>
            </wp:positionH>
            <wp:positionV relativeFrom="page">
              <wp:posOffset>1129030</wp:posOffset>
            </wp:positionV>
            <wp:extent cx="5944870" cy="2645718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4571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1342390</wp:posOffset>
            </wp:positionH>
            <wp:positionV relativeFrom="page">
              <wp:posOffset>1143000</wp:posOffset>
            </wp:positionV>
            <wp:extent cx="5943600" cy="2671743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74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1353820</wp:posOffset>
            </wp:positionH>
            <wp:positionV relativeFrom="page">
              <wp:posOffset>1153160</wp:posOffset>
            </wp:positionV>
            <wp:extent cx="5943600" cy="2645153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1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4400" w:h="10800"/>
          <w:pgMar w:top="248" w:right="738" w:bottom="42" w:left="65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900" w:lineRule="exact" w:before="192" w:after="270"/>
        <w:ind w:left="52" w:right="52" w:firstLine="0"/>
        <w:jc w:val="left"/>
      </w:pPr>
      <w:r>
        <w:rPr>
          <w:rFonts w:ascii="åæä¸­å®" w:hAnsi="åæä¸­å®" w:eastAsia="åæä¸­å®"/>
          <w:b w:val="0"/>
          <w:i w:val="0"/>
          <w:color w:val="0000FF"/>
          <w:sz w:val="68"/>
        </w:rPr>
        <w:t>二、方波-三角波产生电路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</w:tblGrid>
      <w:tr>
        <w:trPr>
          <w:trHeight w:hRule="exact" w:val="750"/>
        </w:trPr>
        <w:tc>
          <w:tcPr>
            <w:tcW w:type="dxa" w:w="7940"/>
            <w:gridSpan w:val="2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270" w:after="0"/>
              <w:ind w:left="828" w:right="828" w:firstLine="0"/>
              <w:jc w:val="left"/>
            </w:pPr>
            <w:r>
              <w:rPr>
                <w:rFonts w:ascii="å®ä½" w:hAnsi="å®ä½" w:eastAsia="å®ä½"/>
                <w:b w:val="0"/>
                <w:i w:val="0"/>
                <w:color w:val="E3E3E3"/>
                <w:sz w:val="48"/>
              </w:rPr>
              <w:t>比较器</w:t>
            </w:r>
          </w:p>
        </w:tc>
        <w:tc>
          <w:tcPr>
            <w:tcW w:type="dxa" w:w="5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46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272" w:after="0"/>
              <w:ind w:left="994" w:right="994" w:firstLine="0"/>
              <w:jc w:val="right"/>
            </w:pPr>
            <w:r>
              <w:rPr>
                <w:rFonts w:ascii="å®ä½" w:hAnsi="å®ä½" w:eastAsia="å®ä½"/>
                <w:b w:val="0"/>
                <w:i w:val="0"/>
                <w:color w:val="E3E3E3"/>
                <w:sz w:val="48"/>
              </w:rPr>
              <w:t>积分器</w:t>
            </w:r>
          </w:p>
        </w:tc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4"/>
        </w:trPr>
        <w:tc>
          <w:tcPr>
            <w:tcW w:type="dxa" w:w="7940"/>
            <w:gridSpan w:val="2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8" w:lineRule="exact" w:before="3804" w:after="0"/>
              <w:ind w:left="362" w:right="362" w:firstLine="0"/>
              <w:jc w:val="left"/>
            </w:pPr>
            <w:r>
              <w:rPr>
                <w:rFonts w:ascii="æ°å®ä½" w:hAnsi="æ°å®ä½" w:eastAsia="æ°å®ä½"/>
                <w:b w:val="0"/>
                <w:i w:val="0"/>
                <w:color w:val="FF0000"/>
                <w:sz w:val="56"/>
              </w:rPr>
              <w:t>同相迟滞比较器</w:t>
            </w:r>
          </w:p>
        </w:tc>
        <w:tc>
          <w:tcPr>
            <w:tcW w:type="dxa" w:w="301"/>
            <w:vMerge/>
            <w:tcBorders/>
          </w:tcPr>
          <w:p/>
        </w:tc>
        <w:tc>
          <w:tcPr>
            <w:tcW w:type="dxa" w:w="4446"/>
            <w:gridSpan w:val="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8" w:lineRule="exact" w:before="3894" w:after="0"/>
              <w:ind w:left="124" w:right="124" w:firstLine="0"/>
              <w:jc w:val="left"/>
            </w:pPr>
            <w:r>
              <w:rPr>
                <w:rFonts w:ascii="æ°å®ä½" w:hAnsi="æ°å®ä½" w:eastAsia="æ°å®ä½"/>
                <w:b w:val="0"/>
                <w:i w:val="0"/>
                <w:color w:val="FF0000"/>
                <w:sz w:val="56"/>
              </w:rPr>
              <w:t>反相积分器</w:t>
            </w:r>
          </w:p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5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0" w:lineRule="exact" w:before="212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V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</w:t>
            </w:r>
          </w:p>
        </w:tc>
        <w:tc>
          <w:tcPr>
            <w:tcW w:type="dxa" w:w="38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7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6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</w:p>
        </w:tc>
        <w:tc>
          <w:tcPr>
            <w:tcW w:type="dxa" w:w="26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8" w:right="8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</w:p>
        </w:tc>
        <w:tc>
          <w:tcPr>
            <w:tcW w:type="dxa" w:w="396"/>
            <w:gridSpan w:val="3"/>
            <w:vMerge w:val="restart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</w:t>
            </w:r>
          </w:p>
        </w:tc>
        <w:tc>
          <w:tcPr>
            <w:tcW w:type="dxa" w:w="1012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4547" w:type="dxa"/>
            </w:tblPr>
            <w:tblGrid>
              <w:gridCol w:w="506"/>
              <w:gridCol w:w="506"/>
            </w:tblGrid>
            <w:tr>
              <w:trPr>
                <w:trHeight w:hRule="exact" w:val="554"/>
              </w:trPr>
              <w:tc>
                <w:tcPr>
                  <w:tcW w:type="dxa" w:w="99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10" w:lineRule="exact" w:before="0" w:after="0"/>
                    <w:ind w:left="4" w:right="4" w:firstLine="0"/>
                    <w:jc w:val="left"/>
                  </w:pPr>
                  <w:r>
                    <w:rPr>
                      <w:rFonts w:ascii="Times New Roman BoldItalic" w:hAnsi="Times New Roman BoldItalic" w:eastAsia="Times New Roman BoldItalic"/>
                      <w:b/>
                      <w:i/>
                      <w:color w:val="000000"/>
                      <w:sz w:val="40"/>
                    </w:rPr>
                    <w:t>RP</w:t>
                  </w:r>
                  <w:r>
                    <w:rPr>
                      <w:rFonts w:ascii="Times New Roman Bold" w:hAnsi="Times New Roman Bold" w:eastAsia="Times New Roman Bold"/>
                      <w:b/>
                      <w:i w:val="0"/>
                      <w:color w:val="000000"/>
                      <w:sz w:val="27"/>
                    </w:rPr>
                    <w:t>1</w:t>
                  </w:r>
                </w:p>
              </w:tc>
            </w:tr>
            <w:tr>
              <w:trPr>
                <w:trHeight w:hRule="exact" w:val="576"/>
              </w:trPr>
              <w:tc>
                <w:tcPr>
                  <w:tcW w:type="dxa" w:w="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6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40"/>
                    </w:rPr>
                    <w:t></w:t>
                  </w:r>
                </w:p>
              </w:tc>
              <w:tc>
                <w:tcPr>
                  <w:tcW w:type="dxa" w:w="6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 BoldItalic" w:hAnsi="Times New Roman BoldItalic" w:eastAsia="Times New Roman BoldItalic"/>
                      <w:b/>
                      <w:i/>
                      <w:color w:val="000000"/>
                      <w:sz w:val="40"/>
                    </w:rPr>
                    <w:t>RP</w:t>
                  </w:r>
                  <w:r>
                    <w:rPr>
                      <w:rFonts w:ascii="Times New Roman Bold" w:hAnsi="Times New Roman Bold" w:eastAsia="Times New Roman Bold"/>
                      <w:b/>
                      <w:i w:val="0"/>
                      <w:color w:val="000000"/>
                      <w:sz w:val="27"/>
                    </w:rPr>
                    <w:t>1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9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2" w:lineRule="exact" w:before="180" w:after="0"/>
              <w:ind w:left="32" w:right="32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ia</w:t>
            </w:r>
          </w:p>
        </w:tc>
        <w:tc>
          <w:tcPr>
            <w:tcW w:type="dxa" w:w="301"/>
            <w:vMerge/>
            <w:tcBorders/>
          </w:tcPr>
          <w:p/>
        </w:tc>
        <w:tc>
          <w:tcPr>
            <w:tcW w:type="dxa" w:w="5418"/>
            <w:gridSpan w:val="18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1"/>
            <w:vMerge/>
            <w:tcBorders/>
          </w:tcPr>
          <w:p/>
        </w:tc>
        <w:tc>
          <w:tcPr>
            <w:tcW w:type="dxa" w:w="384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</w:t>
            </w:r>
          </w:p>
        </w:tc>
        <w:tc>
          <w:tcPr>
            <w:tcW w:type="dxa" w:w="472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6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2" w:right="2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2</w:t>
            </w:r>
          </w:p>
        </w:tc>
        <w:tc>
          <w:tcPr>
            <w:tcW w:type="dxa" w:w="268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2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</w:t>
            </w:r>
          </w:p>
        </w:tc>
        <w:tc>
          <w:tcPr>
            <w:tcW w:type="dxa" w:w="428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94"/>
            <w:tcBorders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  <w:u w:val="single"/>
              </w:rPr>
              <w:t>3</w:t>
            </w:r>
          </w:p>
        </w:tc>
        <w:tc>
          <w:tcPr>
            <w:tcW w:type="dxa" w:w="903"/>
            <w:gridSpan w:val="3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1806"/>
            <w:gridSpan w:val="6"/>
            <w:vMerge/>
            <w:tcBorders/>
          </w:tcPr>
          <w:p/>
        </w:tc>
        <w:tc>
          <w:tcPr>
            <w:tcW w:type="dxa" w:w="903"/>
            <w:gridSpan w:val="3"/>
            <w:vMerge/>
            <w:tcBorders/>
          </w:tcPr>
          <w:p/>
        </w:tc>
        <w:tc>
          <w:tcPr>
            <w:tcW w:type="dxa" w:w="524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362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248" w:after="0"/>
              <w:ind w:left="0" w:right="0" w:firstLine="0"/>
              <w:jc w:val="center"/>
            </w:pPr>
            <w:r>
              <w:rPr>
                <w:w w:val="101.05434319911859"/>
                <w:rFonts w:ascii="Symbol" w:hAnsi="Symbol" w:eastAsia="Symbol"/>
                <w:b w:val="0"/>
                <w:i w:val="0"/>
                <w:color w:val="000000"/>
                <w:sz w:val="39"/>
              </w:rPr>
              <w:t></w:t>
            </w:r>
          </w:p>
        </w:tc>
        <w:tc>
          <w:tcPr>
            <w:tcW w:type="dxa" w:w="294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248" w:after="0"/>
              <w:ind w:left="0" w:right="0" w:firstLine="0"/>
              <w:jc w:val="center"/>
            </w:pPr>
            <w:r>
              <w:rPr>
                <w:w w:val="101.05434319911859"/>
                <w:rFonts w:ascii="Symbol" w:hAnsi="Symbol" w:eastAsia="Symbol"/>
                <w:b w:val="0"/>
                <w:i w:val="0"/>
                <w:color w:val="000000"/>
                <w:sz w:val="39"/>
              </w:rPr>
              <w:t></w:t>
            </w:r>
          </w:p>
        </w:tc>
        <w:tc>
          <w:tcPr>
            <w:tcW w:type="dxa" w:w="460"/>
            <w:gridSpan w:val="3"/>
            <w:vMerge w:val="restart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0" w:right="0" w:firstLine="0"/>
              <w:jc w:val="center"/>
            </w:pPr>
            <w:r>
              <w:rPr>
                <w:w w:val="101.05434319911859"/>
                <w:rFonts w:ascii="Times New Roman" w:hAnsi="Times New Roman" w:eastAsia="Times New Roman"/>
                <w:b w:val="0"/>
                <w:i w:val="0"/>
                <w:color w:val="000000"/>
                <w:sz w:val="39"/>
              </w:rPr>
              <w:t>1</w:t>
            </w:r>
          </w:p>
        </w:tc>
        <w:tc>
          <w:tcPr>
            <w:tcW w:type="dxa" w:w="456"/>
            <w:gridSpan w:val="2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" w:val="left"/>
                <w:tab w:pos="246" w:val="left"/>
                <w:tab w:pos="260" w:val="left"/>
                <w:tab w:pos="304" w:val="left"/>
              </w:tabs>
              <w:autoSpaceDE w:val="0"/>
              <w:widowControl/>
              <w:spacing w:line="184" w:lineRule="exact" w:before="224" w:after="0"/>
              <w:ind w:left="74" w:right="7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Times New Roman Italic" w:hAnsi="Times New Roman Italic" w:eastAsia="Times New Roman Italic"/>
                <w:b w:val="0"/>
                <w:i/>
                <w:color w:val="000000"/>
                <w:sz w:val="23"/>
              </w:rPr>
              <w:t>t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59"/>
              </w:rPr>
              <w:t>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2.63333320617676"/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1</w:t>
            </w:r>
            <w:r>
              <w:tab/>
            </w:r>
            <w:r>
              <w:rPr>
                <w:rFonts w:ascii="Times New Roman Italic" w:hAnsi="Times New Roman Italic" w:eastAsia="Times New Roman Italic"/>
                <w:b w:val="0"/>
                <w:i/>
                <w:color w:val="000000"/>
                <w:sz w:val="23"/>
              </w:rPr>
              <w:t>t</w:t>
            </w:r>
            <w:r>
              <w:rPr>
                <w:w w:val="102.63333320617676"/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42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536" w:after="0"/>
              <w:ind w:left="0" w:right="0" w:firstLine="0"/>
              <w:jc w:val="center"/>
            </w:pPr>
            <w:r>
              <w:rPr>
                <w:w w:val="101.05434319911859"/>
                <w:rFonts w:ascii="Times New Roman" w:hAnsi="Times New Roman" w:eastAsia="Times New Roman"/>
                <w:b w:val="0"/>
                <w:i w:val="0"/>
                <w:color w:val="000000"/>
                <w:sz w:val="39"/>
              </w:rPr>
              <w:t>(</w:t>
            </w:r>
          </w:p>
        </w:tc>
        <w:tc>
          <w:tcPr>
            <w:tcW w:type="dxa" w:w="476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818"/>
            <w:gridSpan w:val="3"/>
            <w:vMerge w:val="restart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0" w:right="0" w:firstLine="0"/>
              <w:jc w:val="left"/>
            </w:pP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v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  <w:u w:val="single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  <w:u w:val="single"/>
              </w:rPr>
              <w:t>1</w:t>
            </w:r>
          </w:p>
        </w:tc>
        <w:tc>
          <w:tcPr>
            <w:tcW w:type="dxa" w:w="500"/>
            <w:gridSpan w:val="2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32" w:lineRule="exact" w:before="228" w:after="0"/>
              <w:ind w:left="0" w:right="0" w:firstLine="0"/>
              <w:jc w:val="center"/>
            </w:pPr>
            <w:r>
              <w:rPr>
                <w:w w:val="101.05434319911859"/>
                <w:rFonts w:ascii="Times New Roman" w:hAnsi="Times New Roman" w:eastAsia="Times New Roman"/>
                <w:b w:val="0"/>
                <w:i w:val="0"/>
                <w:color w:val="000000"/>
                <w:sz w:val="39"/>
              </w:rPr>
              <w:t>d )</w:t>
            </w:r>
          </w:p>
        </w:tc>
        <w:tc>
          <w:tcPr>
            <w:tcW w:type="dxa" w:w="154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294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490"/>
            <w:gridSpan w:val="2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6" w:lineRule="exact" w:before="214" w:after="0"/>
              <w:ind w:left="0" w:right="0" w:firstLine="0"/>
              <w:jc w:val="center"/>
            </w:pP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v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C2</w:t>
            </w:r>
          </w:p>
        </w:tc>
        <w:tc>
          <w:tcPr>
            <w:tcW w:type="dxa" w:w="274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142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216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301"/>
            <w:vMerge/>
            <w:tcBorders/>
          </w:tcPr>
          <w:p/>
        </w:tc>
        <w:tc>
          <w:tcPr>
            <w:tcW w:type="dxa" w:w="384"/>
            <w:tcBorders>
              <w:top w:sz="4.12007999420166" w:val="single" w:color="#000000"/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72"/>
            <w:tcBorders>
              <w:top w:sz="4.12007999420166" w:val="single" w:color="#000000"/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44" w:right="44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</w:p>
        </w:tc>
        <w:tc>
          <w:tcPr>
            <w:tcW w:type="dxa" w:w="316"/>
            <w:tcBorders>
              <w:top w:sz="4.12007999420166" w:val="single" w:color="#000000"/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</w:t>
            </w:r>
          </w:p>
        </w:tc>
        <w:tc>
          <w:tcPr>
            <w:tcW w:type="dxa" w:w="520"/>
            <w:tcBorders>
              <w:top w:sz="4.12007999420166" w:val="single" w:color="#000000"/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44" w:right="44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</w:p>
        </w:tc>
        <w:tc>
          <w:tcPr>
            <w:tcW w:type="dxa" w:w="268"/>
            <w:tcBorders>
              <w:top w:sz="4.12007999420166" w:val="single" w:color="#000000"/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</w:t>
            </w:r>
          </w:p>
        </w:tc>
        <w:tc>
          <w:tcPr>
            <w:tcW w:type="dxa" w:w="660"/>
            <w:tcBorders>
              <w:top w:sz="4.12007999420166" w:val="single" w:color="#000000"/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RP</w:t>
            </w:r>
          </w:p>
        </w:tc>
        <w:tc>
          <w:tcPr>
            <w:tcW w:type="dxa" w:w="588"/>
            <w:tcBorders>
              <w:top w:sz="4.12007999420166" w:val="single" w:color="#000000"/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38" w:right="38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o1</w:t>
            </w:r>
          </w:p>
        </w:tc>
        <w:tc>
          <w:tcPr>
            <w:tcW w:type="dxa" w:w="342"/>
            <w:tcBorders>
              <w:top w:sz="4.12007999420166" w:val="single" w:color="#000000"/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8"/>
            <w:tcBorders>
              <w:top w:sz="4.12007999420166" w:val="single" w:color="#000000"/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</w:p>
        </w:tc>
        <w:tc>
          <w:tcPr>
            <w:tcW w:type="dxa" w:w="394"/>
            <w:tcBorders>
              <w:top w:sz="4.12007999420166" w:val="single" w:color="#000000"/>
              <w:bottom w:sz="4.1200799942016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0"/>
              </w:rPr>
              <w:t></w:t>
            </w:r>
          </w:p>
        </w:tc>
        <w:tc>
          <w:tcPr>
            <w:tcW w:type="dxa" w:w="396"/>
            <w:gridSpan w:val="3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3</w:t>
            </w:r>
          </w:p>
        </w:tc>
        <w:tc>
          <w:tcPr>
            <w:tcW w:type="dxa" w:w="1806"/>
            <w:gridSpan w:val="6"/>
            <w:vMerge/>
            <w:tcBorders/>
          </w:tcPr>
          <w:p/>
        </w:tc>
        <w:tc>
          <w:tcPr>
            <w:tcW w:type="dxa" w:w="903"/>
            <w:gridSpan w:val="3"/>
            <w:vMerge/>
            <w:tcBorders/>
          </w:tcPr>
          <w:p/>
        </w:tc>
        <w:tc>
          <w:tcPr>
            <w:tcW w:type="dxa" w:w="524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8" w:after="0"/>
              <w:ind w:left="54" w:right="54" w:firstLine="0"/>
              <w:jc w:val="left"/>
            </w:pP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v</w:t>
            </w:r>
          </w:p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903"/>
            <w:gridSpan w:val="3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476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903"/>
            <w:gridSpan w:val="3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154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8" w:after="0"/>
              <w:ind w:left="0" w:right="0" w:firstLine="0"/>
              <w:jc w:val="center"/>
            </w:pP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t</w:t>
            </w:r>
          </w:p>
        </w:tc>
        <w:tc>
          <w:tcPr>
            <w:tcW w:type="dxa" w:w="294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0" w:after="0"/>
              <w:ind w:left="0" w:right="0" w:firstLine="0"/>
              <w:jc w:val="center"/>
            </w:pPr>
            <w:r>
              <w:rPr>
                <w:w w:val="101.05434319911859"/>
                <w:rFonts w:ascii="Symbol" w:hAnsi="Symbol" w:eastAsia="Symbol"/>
                <w:b w:val="0"/>
                <w:i w:val="0"/>
                <w:color w:val="000000"/>
                <w:sz w:val="39"/>
              </w:rPr>
              <w:t></w:t>
            </w:r>
          </w:p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274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0" w:right="0" w:firstLine="0"/>
              <w:jc w:val="center"/>
            </w:pPr>
            <w:r>
              <w:rPr>
                <w:w w:val="101.05434319911859"/>
                <w:rFonts w:ascii="Times New Roman" w:hAnsi="Times New Roman" w:eastAsia="Times New Roman"/>
                <w:b w:val="0"/>
                <w:i w:val="0"/>
                <w:color w:val="000000"/>
                <w:sz w:val="39"/>
              </w:rPr>
              <w:t>(</w:t>
            </w: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t</w:t>
            </w:r>
          </w:p>
        </w:tc>
        <w:tc>
          <w:tcPr>
            <w:tcW w:type="dxa" w:w="142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216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0" w:after="0"/>
              <w:ind w:left="0" w:right="0" w:firstLine="0"/>
              <w:jc w:val="center"/>
            </w:pPr>
            <w:r>
              <w:rPr>
                <w:w w:val="101.05434319911859"/>
                <w:rFonts w:ascii="Times New Roman" w:hAnsi="Times New Roman" w:eastAsia="Times New Roman"/>
                <w:b w:val="0"/>
                <w:i w:val="0"/>
                <w:color w:val="000000"/>
                <w:sz w:val="39"/>
              </w:rPr>
              <w:t>)</w:t>
            </w:r>
          </w:p>
        </w:tc>
      </w:tr>
      <w:tr>
        <w:trPr>
          <w:trHeight w:hRule="exact" w:val="324"/>
        </w:trPr>
        <w:tc>
          <w:tcPr>
            <w:tcW w:type="dxa" w:w="301"/>
            <w:vMerge/>
            <w:tcBorders/>
          </w:tcPr>
          <w:p/>
        </w:tc>
        <w:tc>
          <w:tcPr>
            <w:tcW w:type="dxa" w:w="384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2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50" w:right="50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2</w:t>
            </w:r>
          </w:p>
        </w:tc>
        <w:tc>
          <w:tcPr>
            <w:tcW w:type="dxa" w:w="316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98" w:right="98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3</w:t>
            </w:r>
          </w:p>
        </w:tc>
        <w:tc>
          <w:tcPr>
            <w:tcW w:type="dxa" w:w="268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38" w:right="38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1</w:t>
            </w:r>
          </w:p>
        </w:tc>
        <w:tc>
          <w:tcPr>
            <w:tcW w:type="dxa" w:w="588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2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8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8" w:right="8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2</w:t>
            </w:r>
          </w:p>
        </w:tc>
        <w:tc>
          <w:tcPr>
            <w:tcW w:type="dxa" w:w="394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3"/>
            <w:gridSpan w:val="3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1806"/>
            <w:gridSpan w:val="6"/>
            <w:vMerge/>
            <w:tcBorders/>
          </w:tcPr>
          <w:p/>
        </w:tc>
        <w:tc>
          <w:tcPr>
            <w:tcW w:type="dxa" w:w="903"/>
            <w:gridSpan w:val="3"/>
            <w:vMerge/>
            <w:tcBorders/>
          </w:tcPr>
          <w:p/>
        </w:tc>
        <w:tc>
          <w:tcPr>
            <w:tcW w:type="dxa" w:w="524"/>
            <w:vMerge w:val="restart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64" w:right="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o2</w:t>
            </w:r>
          </w:p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262"/>
            <w:gridSpan w:val="2"/>
            <w:vMerge w:val="restart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24" w:after="0"/>
              <w:ind w:left="0" w:right="0" w:firstLine="0"/>
              <w:jc w:val="center"/>
            </w:pP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C</w:t>
            </w:r>
          </w:p>
        </w:tc>
        <w:tc>
          <w:tcPr>
            <w:tcW w:type="dxa" w:w="198"/>
            <w:vMerge w:val="restart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2</w:t>
            </w:r>
          </w:p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476"/>
            <w:vMerge w:val="restart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8" w:lineRule="exact" w:before="24" w:after="0"/>
              <w:ind w:left="12" w:right="12" w:firstLine="0"/>
              <w:jc w:val="left"/>
            </w:pP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4</w:t>
            </w:r>
          </w:p>
        </w:tc>
        <w:tc>
          <w:tcPr>
            <w:tcW w:type="dxa" w:w="252"/>
            <w:vMerge w:val="restart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2" w:after="0"/>
              <w:ind w:left="0" w:right="0" w:firstLine="0"/>
              <w:jc w:val="center"/>
            </w:pPr>
            <w:r>
              <w:rPr>
                <w:w w:val="101.05434319911859"/>
                <w:rFonts w:ascii="Symbol" w:hAnsi="Symbol" w:eastAsia="Symbol"/>
                <w:b w:val="0"/>
                <w:i w:val="0"/>
                <w:color w:val="000000"/>
                <w:sz w:val="39"/>
              </w:rPr>
              <w:t></w:t>
            </w:r>
          </w:p>
        </w:tc>
        <w:tc>
          <w:tcPr>
            <w:tcW w:type="dxa" w:w="566"/>
            <w:gridSpan w:val="2"/>
            <w:vMerge w:val="restart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exact" w:before="0" w:after="0"/>
              <w:ind w:left="0" w:right="0" w:firstLine="0"/>
              <w:jc w:val="center"/>
            </w:pP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RP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2</w:t>
            </w:r>
          </w:p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154"/>
            <w:vMerge w:val="restart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4"/>
            <w:vMerge w:val="restart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274"/>
            <w:vMerge w:val="restart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2"/>
            <w:vMerge w:val="restart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0</w:t>
            </w:r>
          </w:p>
        </w:tc>
        <w:tc>
          <w:tcPr>
            <w:tcW w:type="dxa" w:w="216"/>
            <w:vMerge w:val="restart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5014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  <w:tab w:pos="366" w:val="left"/>
                <w:tab w:pos="650" w:val="left"/>
                <w:tab w:pos="1034" w:val="left"/>
                <w:tab w:pos="1292" w:val="left"/>
                <w:tab w:pos="1382" w:val="left"/>
                <w:tab w:pos="1540" w:val="left"/>
                <w:tab w:pos="1712" w:val="left"/>
                <w:tab w:pos="1870" w:val="left"/>
                <w:tab w:pos="1970" w:val="left"/>
                <w:tab w:pos="2338" w:val="left"/>
                <w:tab w:pos="2552" w:val="left"/>
                <w:tab w:pos="2808" w:val="left"/>
                <w:tab w:pos="3370" w:val="left"/>
                <w:tab w:pos="4638" w:val="left"/>
                <w:tab w:pos="4800" w:val="left"/>
                <w:tab w:pos="4852" w:val="left"/>
                <w:tab w:pos="4854" w:val="left"/>
              </w:tabs>
              <w:autoSpaceDE w:val="0"/>
              <w:widowControl/>
              <w:spacing w:line="240" w:lineRule="auto" w:before="598" w:after="0"/>
              <w:ind w:left="0" w:right="0" w:firstLine="0"/>
              <w:jc w:val="lef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0"/>
              </w:rPr>
              <w:t>将翻转条件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V</w:t>
            </w:r>
            <w:r>
              <w:rPr>
                <w:w w:val="98.66666440610533"/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 xml:space="preserve">+ 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0"/>
              </w:rPr>
              <w:t xml:space="preserve">= 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0"/>
              </w:rPr>
              <w:t>V</w:t>
            </w:r>
            <w:r>
              <w:rPr>
                <w:w w:val="98.66666440610533"/>
                <w:rFonts w:ascii="Times New Roman Bold" w:hAnsi="Times New Roman Bold" w:eastAsia="Times New Roman Bold"/>
                <w:b/>
                <w:i w:val="0"/>
                <w:color w:val="000000"/>
                <w:sz w:val="27"/>
              </w:rPr>
              <w:t>–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0"/>
              </w:rPr>
              <w:t xml:space="preserve"> = 0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0"/>
              </w:rPr>
              <w:t>代入</w:t>
            </w:r>
            <w:r>
              <w:tab/>
            </w:r>
            <w:r>
              <w:rPr>
                <w:w w:val="101.04621705554781"/>
                <w:rFonts w:ascii="Times New Roman BoldItalic" w:hAnsi="Times New Roman BoldItalic" w:eastAsia="Times New Roman BoldItalic"/>
                <w:b/>
                <w:i/>
                <w:color w:val="000000"/>
                <w:sz w:val="42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8"/>
              </w:rPr>
              <w:t>ia</w:t>
            </w:r>
            <w:r>
              <w:rPr>
                <w:w w:val="101.04621705554781"/>
                <w:rFonts w:ascii="Symbol" w:hAnsi="Symbol" w:eastAsia="Symbol"/>
                <w:b w:val="0"/>
                <w:i w:val="0"/>
                <w:color w:val="000000"/>
                <w:sz w:val="42"/>
              </w:rPr>
              <w:t>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04621705554781"/>
                <w:rFonts w:ascii="Times New Roman BoldItalic" w:hAnsi="Times New Roman BoldItalic" w:eastAsia="Times New Roman BoldItalic"/>
                <w:b/>
                <w:i/>
                <w:color w:val="000000"/>
                <w:sz w:val="42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8"/>
              </w:rPr>
              <w:t>3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04621705554781"/>
                <w:rFonts w:ascii="Symbol" w:hAnsi="Symbol" w:eastAsia="Symbol"/>
                <w:b w:val="0"/>
                <w:i w:val="0"/>
                <w:color w:val="000000"/>
                <w:sz w:val="42"/>
              </w:rPr>
              <w:t>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04621705554781"/>
                <w:rFonts w:ascii="Symbol" w:hAnsi="Symbol" w:eastAsia="Symbol"/>
                <w:b w:val="0"/>
                <w:i w:val="0"/>
                <w:color w:val="000000"/>
                <w:sz w:val="42"/>
              </w:rPr>
              <w:t>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04621705554781"/>
                <w:rFonts w:ascii="Times New Roman BoldItalic" w:hAnsi="Times New Roman BoldItalic" w:eastAsia="Times New Roman BoldItalic"/>
                <w:b/>
                <w:i/>
                <w:color w:val="000000"/>
                <w:sz w:val="42"/>
              </w:rPr>
              <w:t>R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04621705554781"/>
                <w:rFonts w:ascii="Times New Roman BoldItalic" w:hAnsi="Times New Roman BoldItalic" w:eastAsia="Times New Roman BoldItalic"/>
                <w:b/>
                <w:i/>
                <w:color w:val="000000"/>
                <w:sz w:val="42"/>
              </w:rPr>
              <w:t>RP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8"/>
              </w:rPr>
              <w:t>2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8"/>
              </w:rPr>
              <w:t>1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101.04621705554781"/>
                <w:rFonts w:ascii="Times New Roman BoldItalic" w:hAnsi="Times New Roman BoldItalic" w:eastAsia="Times New Roman BoldItalic"/>
                <w:b/>
                <w:i/>
                <w:color w:val="000000"/>
                <w:sz w:val="42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28"/>
              </w:rPr>
              <w:t>o1</w:t>
            </w:r>
            <w:r>
              <w:drawing>
                <wp:inline xmlns:a="http://schemas.openxmlformats.org/drawingml/2006/main" xmlns:pic="http://schemas.openxmlformats.org/drawingml/2006/picture">
                  <wp:extent cx="502920" cy="213741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2137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37"/>
              </w:rPr>
              <w:t>V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u w:val="single" w:color="cc0000"/>
                <w:w w:val="101.22928074428013"/>
                <w:rFonts w:ascii="Times New Roman BoldItalic" w:hAnsi="Times New Roman BoldItalic" w:eastAsia="Times New Roman BoldItalic"/>
                <w:b/>
                <w:i/>
                <w:color w:val="000000"/>
                <w:sz w:val="35"/>
              </w:rPr>
              <w:t>V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98.50765228271484"/>
                <w:rFonts w:ascii="Times New Roman Bold" w:hAnsi="Times New Roman Bold" w:eastAsia="Times New Roman Bold"/>
                <w:b/>
                <w:i w:val="0"/>
                <w:color w:val="000000"/>
                <w:sz w:val="25"/>
              </w:rPr>
              <w:t xml:space="preserve"> </w:t>
            </w:r>
            <w:r>
              <w:rPr>
                <w:w w:val="98.50765228271484"/>
                <w:rFonts w:ascii="Times New Roman Bold" w:hAnsi="Times New Roman Bold" w:eastAsia="Times New Roman Bold"/>
                <w:b/>
                <w:i w:val="0"/>
                <w:color w:val="000000"/>
                <w:sz w:val="25"/>
              </w:rPr>
              <w:t>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w w:val="98.51652781168619"/>
                <w:rFonts w:ascii="Times New Roman Bold" w:hAnsi="Times New Roman Bold" w:eastAsia="Times New Roman Bold"/>
                <w:b/>
                <w:i w:val="0"/>
                <w:color w:val="000000"/>
                <w:sz w:val="24"/>
              </w:rPr>
              <w:t>T</w:t>
            </w:r>
          </w:p>
        </w:tc>
        <w:tc>
          <w:tcPr>
            <w:tcW w:type="dxa" w:w="196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8"/>
            <w:gridSpan w:val="2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5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7"/>
              </w:rPr>
              <w:t></w:t>
            </w:r>
          </w:p>
        </w:tc>
        <w:tc>
          <w:tcPr>
            <w:tcW w:type="dxa" w:w="55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326" w:after="0"/>
              <w:ind w:left="36" w:right="3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7"/>
              </w:rPr>
              <w:t></w:t>
            </w:r>
          </w:p>
        </w:tc>
        <w:tc>
          <w:tcPr>
            <w:tcW w:type="dxa" w:w="6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2" w:lineRule="exact" w:before="282" w:after="0"/>
              <w:ind w:left="38" w:right="38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37"/>
              </w:rPr>
              <w:t>R</w:t>
            </w:r>
            <w:r>
              <w:rPr>
                <w:w w:val="98.50765228271484"/>
                <w:rFonts w:ascii="Times New Roman Bold" w:hAnsi="Times New Roman Bold" w:eastAsia="Times New Roman Bold"/>
                <w:b/>
                <w:i w:val="0"/>
                <w:color w:val="000000"/>
                <w:sz w:val="25"/>
                <w:u w:val="single"/>
              </w:rPr>
              <w:t>2</w:t>
            </w:r>
          </w:p>
        </w:tc>
        <w:tc>
          <w:tcPr>
            <w:tcW w:type="dxa" w:w="11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4" w:lineRule="exact" w:before="522" w:after="0"/>
              <w:ind w:left="28" w:right="28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37"/>
              </w:rPr>
              <w:t>V</w:t>
            </w:r>
            <w:r>
              <w:rPr>
                <w:w w:val="98.50765228271484"/>
                <w:rFonts w:ascii="Times New Roman Bold" w:hAnsi="Times New Roman Bold" w:eastAsia="Times New Roman Bold"/>
                <w:b/>
                <w:i w:val="0"/>
                <w:color w:val="000000"/>
                <w:sz w:val="25"/>
              </w:rPr>
              <w:t>CC</w:t>
            </w:r>
          </w:p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602"/>
            <w:gridSpan w:val="2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0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0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0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</w:tr>
      <w:tr>
        <w:trPr>
          <w:trHeight w:hRule="exact" w:val="552"/>
        </w:trPr>
        <w:tc>
          <w:tcPr>
            <w:tcW w:type="dxa" w:w="3612"/>
            <w:gridSpan w:val="12"/>
            <w:vMerge/>
            <w:tcBorders/>
          </w:tcPr>
          <w:p/>
        </w:tc>
        <w:tc>
          <w:tcPr>
            <w:tcW w:type="dxa" w:w="301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3"/>
            <w:gridSpan w:val="3"/>
            <w:vMerge/>
            <w:tcBorders/>
          </w:tcPr>
          <w:p/>
        </w:tc>
        <w:tc>
          <w:tcPr>
            <w:tcW w:type="dxa" w:w="903"/>
            <w:gridSpan w:val="3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3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236" w:after="0"/>
              <w:ind w:left="14" w:right="14" w:firstLine="0"/>
              <w:jc w:val="right"/>
            </w:pPr>
            <w:r>
              <w:rPr>
                <w:w w:val="101.05434319911859"/>
                <w:rFonts w:ascii="Times New Roman" w:hAnsi="Times New Roman" w:eastAsia="Times New Roman"/>
                <w:b w:val="0"/>
                <w:i w:val="0"/>
                <w:color w:val="000000"/>
                <w:sz w:val="39"/>
              </w:rPr>
              <w:t xml:space="preserve"> </w:t>
            </w:r>
            <w:r>
              <w:rPr>
                <w:w w:val="101.05434319911859"/>
                <w:rFonts w:ascii="Symbol" w:hAnsi="Symbol" w:eastAsia="Symbol"/>
                <w:b w:val="0"/>
                <w:i w:val="0"/>
                <w:color w:val="000000"/>
                <w:sz w:val="39"/>
              </w:rPr>
              <w:t></w:t>
            </w:r>
          </w:p>
        </w:tc>
        <w:tc>
          <w:tcPr>
            <w:tcW w:type="dxa" w:w="3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254" w:after="0"/>
              <w:ind w:left="0" w:right="0" w:firstLine="0"/>
              <w:jc w:val="center"/>
            </w:pPr>
            <w:r>
              <w:rPr>
                <w:w w:val="101.05434319911859"/>
                <w:rFonts w:ascii="Symbol" w:hAnsi="Symbol" w:eastAsia="Symbol"/>
                <w:b w:val="0"/>
                <w:i w:val="0"/>
                <w:color w:val="000000"/>
                <w:sz w:val="39"/>
              </w:rPr>
              <w:t></w:t>
            </w:r>
          </w:p>
        </w:tc>
        <w:tc>
          <w:tcPr>
            <w:tcW w:type="dxa" w:w="192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38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8" w:lineRule="exact" w:before="582" w:after="0"/>
              <w:ind w:left="0" w:right="0" w:firstLine="0"/>
              <w:jc w:val="center"/>
            </w:pP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4</w:t>
            </w:r>
          </w:p>
        </w:tc>
        <w:tc>
          <w:tcPr>
            <w:tcW w:type="dxa" w:w="886"/>
            <w:gridSpan w:val="3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0" w:after="0"/>
              <w:ind w:left="0" w:right="0" w:firstLine="0"/>
              <w:jc w:val="center"/>
            </w:pP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V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CC</w:t>
            </w:r>
          </w:p>
        </w:tc>
        <w:tc>
          <w:tcPr>
            <w:tcW w:type="dxa" w:w="6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8" w:lineRule="exact" w:before="490" w:after="0"/>
              <w:ind w:left="0" w:right="0" w:firstLine="0"/>
              <w:jc w:val="center"/>
            </w:pPr>
            <w:r>
              <w:rPr>
                <w:w w:val="101.05434319911859"/>
                <w:rFonts w:ascii="Times New Roman" w:hAnsi="Times New Roman" w:eastAsia="Times New Roman"/>
                <w:b w:val="0"/>
                <w:i w:val="0"/>
                <w:color w:val="000000"/>
                <w:sz w:val="39"/>
              </w:rPr>
              <w:t>)</w:t>
            </w: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C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2</w:t>
            </w:r>
          </w:p>
        </w:tc>
        <w:tc>
          <w:tcPr>
            <w:tcW w:type="dxa" w:w="184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276" w:after="0"/>
              <w:ind w:left="0" w:right="0" w:firstLine="0"/>
              <w:jc w:val="center"/>
            </w:pP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t</w:t>
            </w:r>
          </w:p>
        </w:tc>
        <w:tc>
          <w:tcPr>
            <w:tcW w:type="dxa" w:w="3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254" w:after="0"/>
              <w:ind w:left="0" w:right="0" w:firstLine="0"/>
              <w:jc w:val="center"/>
            </w:pPr>
            <w:r>
              <w:rPr>
                <w:w w:val="101.05434319911859"/>
                <w:rFonts w:ascii="Symbol" w:hAnsi="Symbol" w:eastAsia="Symbol"/>
                <w:b w:val="0"/>
                <w:i w:val="0"/>
                <w:color w:val="000000"/>
                <w:sz w:val="39"/>
              </w:rPr>
              <w:t></w:t>
            </w:r>
          </w:p>
        </w:tc>
        <w:tc>
          <w:tcPr>
            <w:tcW w:type="dxa" w:w="92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6" w:lineRule="exact" w:before="140" w:after="0"/>
              <w:ind w:left="0" w:right="0" w:firstLine="0"/>
              <w:jc w:val="center"/>
            </w:pP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v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O2</w:t>
            </w:r>
            <w:r>
              <w:rPr>
                <w:w w:val="101.05434319911859"/>
                <w:rFonts w:ascii="Times New Roman" w:hAnsi="Times New Roman" w:eastAsia="Times New Roman"/>
                <w:b w:val="0"/>
                <w:i w:val="0"/>
                <w:color w:val="000000"/>
                <w:sz w:val="39"/>
              </w:rPr>
              <w:t>(</w:t>
            </w: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0</w:t>
            </w:r>
          </w:p>
        </w:tc>
        <w:tc>
          <w:tcPr>
            <w:tcW w:type="dxa" w:w="194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4" w:lineRule="exact" w:before="236" w:after="0"/>
              <w:ind w:left="0" w:right="0" w:firstLine="0"/>
              <w:jc w:val="center"/>
            </w:pPr>
            <w:r>
              <w:rPr>
                <w:w w:val="101.05434319911859"/>
                <w:rFonts w:ascii="Times New Roman" w:hAnsi="Times New Roman" w:eastAsia="Times New Roman"/>
                <w:b w:val="0"/>
                <w:i w:val="0"/>
                <w:color w:val="000000"/>
                <w:sz w:val="39"/>
              </w:rPr>
              <w:t>)</w:t>
            </w:r>
          </w:p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</w:tr>
      <w:tr>
        <w:trPr>
          <w:trHeight w:hRule="exact" w:val="60"/>
        </w:trPr>
        <w:tc>
          <w:tcPr>
            <w:tcW w:type="dxa" w:w="3612"/>
            <w:gridSpan w:val="12"/>
            <w:vMerge/>
            <w:tcBorders/>
          </w:tcPr>
          <w:p/>
        </w:tc>
        <w:tc>
          <w:tcPr>
            <w:tcW w:type="dxa" w:w="196"/>
            <w:vMerge w:val="restart"/>
            <w:tcBorders>
              <w:top w:sz="4.12007999420166" w:val="single" w:color="#000000"/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" w:after="0"/>
              <w:ind w:left="0" w:right="0" w:firstLine="0"/>
              <w:jc w:val="center"/>
            </w:pPr>
            <w:r>
              <w:rPr>
                <w:w w:val="97.90769056840377"/>
                <w:rFonts w:ascii="Symbol" w:hAnsi="Symbol" w:eastAsia="Symbol"/>
                <w:b w:val="0"/>
                <w:i w:val="0"/>
                <w:color w:val="000000"/>
                <w:sz w:val="22"/>
              </w:rPr>
              <w:t></w:t>
            </w:r>
          </w:p>
        </w:tc>
        <w:tc>
          <w:tcPr>
            <w:tcW w:type="dxa" w:w="602"/>
            <w:gridSpan w:val="2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3"/>
            <w:gridSpan w:val="3"/>
            <w:vMerge/>
            <w:tcBorders/>
          </w:tcPr>
          <w:p/>
        </w:tc>
        <w:tc>
          <w:tcPr>
            <w:tcW w:type="dxa" w:w="903"/>
            <w:gridSpan w:val="3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524"/>
            <w:vMerge w:val="restart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192"/>
            <w:vMerge w:val="restart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0" w:after="0"/>
              <w:ind w:left="0" w:right="0" w:firstLine="0"/>
              <w:jc w:val="center"/>
            </w:pPr>
            <w:r>
              <w:rPr>
                <w:w w:val="101.05434319911859"/>
                <w:rFonts w:ascii="Times New Roman" w:hAnsi="Times New Roman" w:eastAsia="Times New Roman"/>
                <w:b w:val="0"/>
                <w:i w:val="0"/>
                <w:color w:val="000000"/>
                <w:sz w:val="39"/>
              </w:rPr>
              <w:t>(</w:t>
            </w:r>
          </w:p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268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4" w:after="0"/>
              <w:ind w:left="0" w:right="0" w:firstLine="0"/>
              <w:jc w:val="center"/>
            </w:pPr>
            <w:r>
              <w:rPr>
                <w:w w:val="101.05434319911859"/>
                <w:rFonts w:ascii="Symbol" w:hAnsi="Symbol" w:eastAsia="Symbol"/>
                <w:b w:val="0"/>
                <w:i w:val="0"/>
                <w:color w:val="000000"/>
                <w:sz w:val="39"/>
              </w:rPr>
              <w:t></w:t>
            </w:r>
          </w:p>
        </w:tc>
        <w:tc>
          <w:tcPr>
            <w:tcW w:type="dxa" w:w="618"/>
            <w:gridSpan w:val="2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0" w:right="0" w:firstLine="0"/>
              <w:jc w:val="right"/>
            </w:pPr>
            <w:r>
              <w:rPr>
                <w:w w:val="101.05434319911859"/>
                <w:rFonts w:ascii="Times New Roman Italic" w:hAnsi="Times New Roman Italic" w:eastAsia="Times New Roman Italic"/>
                <w:b w:val="0"/>
                <w:i/>
                <w:color w:val="000000"/>
                <w:sz w:val="39"/>
              </w:rPr>
              <w:t>RP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2</w:t>
            </w:r>
          </w:p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184"/>
            <w:vMerge w:val="restart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1204"/>
            <w:gridSpan w:val="4"/>
            <w:vMerge/>
            <w:tcBorders/>
          </w:tcPr>
          <w:p/>
        </w:tc>
        <w:tc>
          <w:tcPr>
            <w:tcW w:type="dxa" w:w="194"/>
            <w:vMerge w:val="restart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74"/>
            <w:vMerge w:val="restart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2"/>
            <w:vMerge w:val="restart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6"/>
            <w:vMerge w:val="restart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6"/>
        </w:trPr>
        <w:tc>
          <w:tcPr>
            <w:tcW w:type="dxa" w:w="3612"/>
            <w:gridSpan w:val="12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0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37"/>
              </w:rPr>
              <w:t>R</w:t>
            </w:r>
            <w:r>
              <w:rPr>
                <w:w w:val="98.50765228271484"/>
                <w:rFonts w:ascii="Times New Roman Bold" w:hAnsi="Times New Roman Bold" w:eastAsia="Times New Roman Bold"/>
                <w:b/>
                <w:i w:val="0"/>
                <w:color w:val="000000"/>
                <w:sz w:val="25"/>
              </w:rPr>
              <w:t>3</w:t>
            </w:r>
          </w:p>
        </w:tc>
        <w:tc>
          <w:tcPr>
            <w:tcW w:type="dxa" w:w="3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7"/>
              </w:rPr>
              <w:t></w:t>
            </w:r>
          </w:p>
        </w:tc>
        <w:tc>
          <w:tcPr>
            <w:tcW w:type="dxa" w:w="5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0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37"/>
              </w:rPr>
              <w:t>RP</w:t>
            </w:r>
            <w:r>
              <w:rPr>
                <w:w w:val="98.50765228271484"/>
                <w:rFonts w:ascii="Times New Roman Bold" w:hAnsi="Times New Roman Bold" w:eastAsia="Times New Roman Bold"/>
                <w:b/>
                <w:i w:val="0"/>
                <w:color w:val="000000"/>
                <w:sz w:val="25"/>
              </w:rPr>
              <w:t>1</w:t>
            </w:r>
          </w:p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1204"/>
            <w:gridSpan w:val="4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  <w:tc>
          <w:tcPr>
            <w:tcW w:type="dxa" w:w="301"/>
            <w:vMerge/>
            <w:tcBorders>
              <w:top w:sz="4.12007999420166" w:val="single" w:color="#000000"/>
              <w:bottom w:sz="4.12007999420166" w:val="single" w:color="#000000"/>
            </w:tcBorders>
          </w:tcPr>
          <w:p/>
        </w:tc>
      </w:tr>
      <w:tr>
        <w:trPr>
          <w:trHeight w:hRule="exact" w:val="120"/>
        </w:trPr>
        <w:tc>
          <w:tcPr>
            <w:tcW w:type="dxa" w:w="3612"/>
            <w:gridSpan w:val="12"/>
            <w:vMerge/>
            <w:tcBorders/>
          </w:tcPr>
          <w:p/>
        </w:tc>
        <w:tc>
          <w:tcPr>
            <w:tcW w:type="dxa" w:w="196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8"/>
            <w:gridSpan w:val="2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8" w:lineRule="exact" w:before="358" w:after="0"/>
              <w:ind w:left="0" w:right="0" w:firstLine="0"/>
              <w:jc w:val="center"/>
            </w:pPr>
            <w:r>
              <w:rPr>
                <w:w w:val="101.22928074428013"/>
                <w:rFonts w:ascii="Symbol" w:hAnsi="Symbol" w:eastAsia="Symbol"/>
                <w:b w:val="0"/>
                <w:i w:val="0"/>
                <w:color w:val="000000"/>
                <w:sz w:val="35"/>
              </w:rPr>
              <w:t></w:t>
            </w:r>
          </w:p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524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192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184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1204"/>
            <w:gridSpan w:val="4"/>
            <w:vMerge/>
            <w:tcBorders/>
          </w:tcPr>
          <w:p/>
        </w:tc>
        <w:tc>
          <w:tcPr>
            <w:tcW w:type="dxa" w:w="194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274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142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216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0"/>
        </w:trPr>
        <w:tc>
          <w:tcPr>
            <w:tcW w:type="dxa" w:w="3612"/>
            <w:gridSpan w:val="12"/>
            <w:vMerge/>
            <w:tcBorders/>
          </w:tcPr>
          <w:p/>
        </w:tc>
        <w:tc>
          <w:tcPr>
            <w:tcW w:type="dxa" w:w="1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50" w:after="0"/>
              <w:ind w:left="0" w:right="0" w:firstLine="0"/>
              <w:jc w:val="center"/>
            </w:pPr>
            <w:r>
              <w:rPr>
                <w:u w:val="single" w:color="cc0000"/>
                <w:w w:val="98.51652781168619"/>
                <w:rFonts w:ascii="Symbol" w:hAnsi="Symbol" w:eastAsia="Symbol"/>
                <w:b w:val="0"/>
                <w:i w:val="0"/>
                <w:color w:val="000000"/>
                <w:sz w:val="24"/>
              </w:rPr>
              <w:t></w:t>
            </w:r>
          </w:p>
        </w:tc>
        <w:tc>
          <w:tcPr>
            <w:tcW w:type="dxa" w:w="602"/>
            <w:gridSpan w:val="2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3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474" w:after="0"/>
              <w:ind w:left="0" w:right="0" w:firstLine="0"/>
              <w:jc w:val="right"/>
            </w:pPr>
            <w:r>
              <w:rPr>
                <w:w w:val="101.22928074428013"/>
                <w:rFonts w:ascii="Times New Roman BoldItalic" w:hAnsi="Times New Roman BoldItalic" w:eastAsia="Times New Roman BoldItalic"/>
                <w:b/>
                <w:i/>
                <w:color w:val="000000"/>
                <w:sz w:val="35"/>
              </w:rPr>
              <w:t>R</w:t>
            </w:r>
            <w:r>
              <w:rPr>
                <w:w w:val="98.51652781168619"/>
                <w:rFonts w:ascii="Times New Roman Bold" w:hAnsi="Times New Roman Bold" w:eastAsia="Times New Roman Bold"/>
                <w:b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91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0" w:after="0"/>
              <w:ind w:left="116" w:right="116" w:firstLine="0"/>
              <w:jc w:val="left"/>
            </w:pPr>
            <w:r>
              <w:rPr>
                <w:w w:val="101.22928074428013"/>
                <w:rFonts w:ascii="Times New Roman BoldItalic" w:hAnsi="Times New Roman BoldItalic" w:eastAsia="Times New Roman BoldItalic"/>
                <w:b/>
                <w:i/>
                <w:color w:val="000000"/>
                <w:sz w:val="35"/>
              </w:rPr>
              <w:t>R</w:t>
            </w:r>
            <w:r>
              <w:rPr>
                <w:w w:val="98.51652781168619"/>
                <w:rFonts w:ascii="Times New Roman Bold" w:hAnsi="Times New Roman Bold" w:eastAsia="Times New Roman Bold"/>
                <w:b/>
                <w:i w:val="0"/>
                <w:color w:val="000000"/>
                <w:sz w:val="24"/>
                <w:u w:val="single"/>
              </w:rPr>
              <w:t>2</w:t>
            </w:r>
          </w:p>
        </w:tc>
        <w:tc>
          <w:tcPr>
            <w:tcW w:type="dxa" w:w="11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202" w:after="0"/>
              <w:ind w:left="30" w:right="30" w:firstLine="0"/>
              <w:jc w:val="left"/>
            </w:pPr>
            <w:r>
              <w:rPr>
                <w:w w:val="101.22928074428013"/>
                <w:rFonts w:ascii="Times New Roman BoldItalic" w:hAnsi="Times New Roman BoldItalic" w:eastAsia="Times New Roman BoldItalic"/>
                <w:b/>
                <w:i/>
                <w:color w:val="000000"/>
                <w:sz w:val="35"/>
              </w:rPr>
              <w:t>V</w:t>
            </w:r>
            <w:r>
              <w:rPr>
                <w:w w:val="98.51652781168619"/>
                <w:rFonts w:ascii="Times New Roman Bold" w:hAnsi="Times New Roman Bold" w:eastAsia="Times New Roman Bold"/>
                <w:b/>
                <w:i w:val="0"/>
                <w:color w:val="000000"/>
                <w:sz w:val="24"/>
              </w:rPr>
              <w:t>CC</w:t>
            </w:r>
          </w:p>
        </w:tc>
        <w:tc>
          <w:tcPr>
            <w:tcW w:type="dxa" w:w="5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1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1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1204"/>
            <w:gridSpan w:val="4"/>
            <w:vMerge/>
            <w:tcBorders/>
          </w:tcPr>
          <w:p/>
        </w:tc>
        <w:tc>
          <w:tcPr>
            <w:tcW w:type="dxa" w:w="1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3612"/>
            <w:gridSpan w:val="12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602"/>
            <w:gridSpan w:val="2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0" w:after="0"/>
              <w:ind w:left="16" w:right="16" w:firstLine="0"/>
              <w:jc w:val="right"/>
            </w:pPr>
            <w:r>
              <w:rPr>
                <w:w w:val="101.22928074428013"/>
                <w:rFonts w:ascii="Symbol" w:hAnsi="Symbol" w:eastAsia="Symbol"/>
                <w:b w:val="0"/>
                <w:i w:val="0"/>
                <w:color w:val="000000"/>
                <w:sz w:val="35"/>
              </w:rPr>
              <w:t></w:t>
            </w:r>
          </w:p>
        </w:tc>
        <w:tc>
          <w:tcPr>
            <w:tcW w:type="dxa" w:w="5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0" w:lineRule="exact" w:before="0" w:after="0"/>
              <w:ind w:left="0" w:right="0" w:firstLine="0"/>
              <w:jc w:val="center"/>
            </w:pPr>
            <w:r>
              <w:rPr>
                <w:w w:val="101.22928074428013"/>
                <w:rFonts w:ascii="Times New Roman BoldItalic" w:hAnsi="Times New Roman BoldItalic" w:eastAsia="Times New Roman BoldItalic"/>
                <w:b/>
                <w:i/>
                <w:color w:val="000000"/>
                <w:sz w:val="35"/>
              </w:rPr>
              <w:t>RP</w:t>
            </w:r>
            <w:r>
              <w:rPr>
                <w:w w:val="98.51652781168619"/>
                <w:rFonts w:ascii="Times New Roman Bold" w:hAnsi="Times New Roman Bold" w:eastAsia="Times New Roman Bold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1204"/>
            <w:gridSpan w:val="4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7940"/>
            <w:gridSpan w:val="2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0" w:after="0"/>
              <w:ind w:left="3274" w:right="3274" w:firstLine="0"/>
              <w:jc w:val="right"/>
            </w:pPr>
            <w:r>
              <w:rPr>
                <w:rFonts w:ascii="Verdana Bold" w:hAnsi="Verdana Bold" w:eastAsia="Verdana Bold"/>
                <w:b/>
                <w:i w:val="0"/>
                <w:color w:val="000000"/>
                <w:sz w:val="36"/>
              </w:rPr>
              <w:t>9</w:t>
            </w:r>
          </w:p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602"/>
            <w:gridSpan w:val="2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1204"/>
            <w:gridSpan w:val="4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  <w:tc>
          <w:tcPr>
            <w:tcW w:type="dxa" w:w="30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828040</wp:posOffset>
            </wp:positionH>
            <wp:positionV relativeFrom="page">
              <wp:posOffset>1052830</wp:posOffset>
            </wp:positionV>
            <wp:extent cx="1546860" cy="830331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83033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6356350</wp:posOffset>
            </wp:positionH>
            <wp:positionV relativeFrom="page">
              <wp:posOffset>1054100</wp:posOffset>
            </wp:positionV>
            <wp:extent cx="1817370" cy="1179177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1791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1057910</wp:posOffset>
            </wp:positionH>
            <wp:positionV relativeFrom="page">
              <wp:posOffset>1129030</wp:posOffset>
            </wp:positionV>
            <wp:extent cx="6002020" cy="2701595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27015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1071880</wp:posOffset>
            </wp:positionH>
            <wp:positionV relativeFrom="page">
              <wp:posOffset>1143000</wp:posOffset>
            </wp:positionV>
            <wp:extent cx="6000750" cy="2697433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9743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1082040</wp:posOffset>
            </wp:positionH>
            <wp:positionV relativeFrom="page">
              <wp:posOffset>1153160</wp:posOffset>
            </wp:positionV>
            <wp:extent cx="6002020" cy="2701595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27015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4400" w:h="10800"/>
          <w:pgMar w:top="192" w:right="184" w:bottom="42" w:left="65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926" w:lineRule="exact" w:before="270" w:after="0"/>
        <w:ind w:left="682" w:right="682" w:firstLine="0"/>
        <w:jc w:val="left"/>
      </w:pPr>
      <w:r>
        <w:rPr>
          <w:rFonts w:ascii="å®ä½" w:hAnsi="å®ä½" w:eastAsia="å®ä½"/>
          <w:b w:val="0"/>
          <w:i w:val="0"/>
          <w:color w:val="000099"/>
          <w:sz w:val="76"/>
        </w:rPr>
        <w:t>方波</w:t>
      </w:r>
      <w:r>
        <w:rPr>
          <w:u w:val="single" w:color="cc0000"/>
          <w:u w:val="single" w:color="cc0000"/>
          <w:rFonts w:ascii="Verdana Bold" w:hAnsi="Verdana Bold" w:eastAsia="Verdana Bold"/>
          <w:b/>
          <w:i w:val="0"/>
          <w:color w:val="000099"/>
          <w:sz w:val="76"/>
        </w:rPr>
        <w:t>-</w:t>
      </w:r>
      <w:r>
        <w:rPr>
          <w:rFonts w:ascii="å®ä½" w:hAnsi="å®ä½" w:eastAsia="å®ä½"/>
          <w:b w:val="0"/>
          <w:i w:val="0"/>
          <w:color w:val="000099"/>
          <w:sz w:val="76"/>
        </w:rPr>
        <w:t>三角波的工作过程：</w:t>
      </w:r>
    </w:p>
    <w:p>
      <w:pPr>
        <w:autoSpaceDN w:val="0"/>
        <w:autoSpaceDE w:val="0"/>
        <w:widowControl/>
        <w:spacing w:line="666" w:lineRule="exact" w:before="646" w:after="76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48"/>
        </w:rPr>
        <w:t></w:t>
      </w:r>
      <w:r>
        <w:rPr>
          <w:rFonts w:ascii="Times New Roman Bold" w:hAnsi="Times New Roman Bold" w:eastAsia="Times New Roman Bold"/>
          <w:b/>
          <w:i w:val="0"/>
          <w:color w:val="000000"/>
          <w:sz w:val="48"/>
        </w:rPr>
        <w:t xml:space="preserve"> a</w:t>
      </w:r>
      <w:r>
        <w:rPr>
          <w:rFonts w:ascii="å®ä½" w:hAnsi="å®ä½" w:eastAsia="å®ä½"/>
          <w:b w:val="0"/>
          <w:i w:val="0"/>
          <w:color w:val="000000"/>
          <w:sz w:val="48"/>
        </w:rPr>
        <w:t>点闭合，形成闭环电路 ，则自动产生方 波</w:t>
      </w:r>
      <w:r>
        <w:rPr>
          <w:rFonts w:ascii="Times New Roman Bold" w:hAnsi="Times New Roman Bold" w:eastAsia="Times New Roman Bold"/>
          <w:b/>
          <w:i w:val="0"/>
          <w:color w:val="000000"/>
          <w:sz w:val="48"/>
        </w:rPr>
        <w:t>-</w:t>
      </w:r>
      <w:r>
        <w:rPr>
          <w:rFonts w:ascii="å®ä½" w:hAnsi="å®ä½" w:eastAsia="å®ä½"/>
          <w:b w:val="0"/>
          <w:i w:val="0"/>
          <w:color w:val="000000"/>
          <w:sz w:val="48"/>
        </w:rPr>
        <w:t>三角波。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496"/>
        <w:gridCol w:w="4496"/>
        <w:gridCol w:w="4496"/>
      </w:tblGrid>
      <w:tr>
        <w:trPr>
          <w:trHeight w:hRule="exact" w:val="1488"/>
        </w:trPr>
        <w:tc>
          <w:tcPr>
            <w:tcW w:type="dxa" w:w="6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8" w:lineRule="exact" w:before="204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48"/>
              </w:rPr>
              <w:t>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 xml:space="preserve"> 输出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o1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为高电平（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>+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CC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 xml:space="preserve">) 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，</w:t>
            </w:r>
          </w:p>
          <w:p>
            <w:pPr>
              <w:autoSpaceDN w:val="0"/>
              <w:autoSpaceDE w:val="0"/>
              <w:widowControl/>
              <w:spacing w:line="576" w:lineRule="exact" w:before="0" w:after="0"/>
              <w:ind w:left="0" w:right="0" w:firstLine="0"/>
              <w:jc w:val="left"/>
            </w:pP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比较器门限 电 压为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 xml:space="preserve"> 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T-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 xml:space="preserve"> 。这</w:t>
            </w:r>
          </w:p>
        </w:tc>
        <w:tc>
          <w:tcPr>
            <w:tcW w:type="dxa" w:w="3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8" w:lineRule="exact" w:before="76" w:after="0"/>
              <w:ind w:left="134" w:right="134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6"/>
              </w:rPr>
              <w:t>v</w:t>
            </w:r>
            <w:r>
              <w:rPr>
                <w:w w:val="101.18918547759186"/>
                <w:rFonts w:ascii="Times New Roman Bold" w:hAnsi="Times New Roman Bold" w:eastAsia="Times New Roman Bold"/>
                <w:b/>
                <w:i w:val="0"/>
                <w:color w:val="000000"/>
                <w:sz w:val="37"/>
              </w:rPr>
              <w:t>O1</w:t>
            </w:r>
          </w:p>
        </w:tc>
        <w:tc>
          <w:tcPr>
            <w:tcW w:type="dxa" w:w="31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76" w:lineRule="exact" w:before="1542" w:after="0"/>
              <w:ind w:left="10" w:right="10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6"/>
              </w:rPr>
              <w:t>t</w:t>
            </w:r>
          </w:p>
        </w:tc>
      </w:tr>
      <w:tr>
        <w:trPr>
          <w:trHeight w:hRule="exact" w:val="468"/>
        </w:trPr>
        <w:tc>
          <w:tcPr>
            <w:tcW w:type="dxa" w:w="6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0" w:right="0" w:firstLine="0"/>
              <w:jc w:val="left"/>
            </w:pP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时积分器开始反向积分，三角</w:t>
            </w:r>
          </w:p>
        </w:tc>
        <w:tc>
          <w:tcPr>
            <w:tcW w:type="dxa" w:w="39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4" w:lineRule="exact" w:before="372" w:after="0"/>
              <w:ind w:left="716" w:right="716" w:firstLine="0"/>
              <w:jc w:val="lef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>0</w:t>
            </w:r>
          </w:p>
        </w:tc>
        <w:tc>
          <w:tcPr>
            <w:tcW w:type="dxa" w:w="4496"/>
            <w:vMerge/>
            <w:tcBorders/>
          </w:tcPr>
          <w:p/>
        </w:tc>
      </w:tr>
      <w:tr>
        <w:trPr>
          <w:trHeight w:hRule="exact" w:val="728"/>
        </w:trPr>
        <w:tc>
          <w:tcPr>
            <w:tcW w:type="dxa" w:w="6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4" w:lineRule="exact" w:before="10" w:after="0"/>
              <w:ind w:left="0" w:right="0" w:firstLine="0"/>
              <w:jc w:val="left"/>
            </w:pP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波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FF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FF"/>
                <w:sz w:val="32"/>
              </w:rPr>
              <w:t>o2</w:t>
            </w:r>
            <w:r>
              <w:rPr>
                <w:rFonts w:ascii="å®ä½" w:hAnsi="å®ä½" w:eastAsia="å®ä½"/>
                <w:b w:val="0"/>
                <w:i w:val="0"/>
                <w:color w:val="0000FF"/>
                <w:sz w:val="48"/>
              </w:rPr>
              <w:t xml:space="preserve"> 线性下降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。</w:t>
            </w:r>
          </w:p>
        </w:tc>
        <w:tc>
          <w:tcPr>
            <w:tcW w:type="dxa" w:w="4496"/>
            <w:vMerge/>
            <w:tcBorders/>
          </w:tcPr>
          <w:p/>
        </w:tc>
        <w:tc>
          <w:tcPr>
            <w:tcW w:type="dxa" w:w="4496"/>
            <w:vMerge/>
            <w:tcBorders/>
          </w:tcPr>
          <w:p/>
        </w:tc>
      </w:tr>
      <w:tr>
        <w:trPr>
          <w:trHeight w:hRule="exact" w:val="984"/>
        </w:trPr>
        <w:tc>
          <w:tcPr>
            <w:tcW w:type="dxa" w:w="63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6" w:lineRule="exact" w:before="282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48"/>
              </w:rPr>
              <w:t>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 xml:space="preserve"> 当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o2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下降到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T-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 xml:space="preserve"> 时，比较器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翻转，输出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o1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由高电平跳到</w:t>
            </w:r>
          </w:p>
          <w:p>
            <w:pPr>
              <w:autoSpaceDN w:val="0"/>
              <w:autoSpaceDE w:val="0"/>
              <w:widowControl/>
              <w:spacing w:line="576" w:lineRule="exact" w:before="0" w:after="0"/>
              <w:ind w:left="0" w:right="0" w:firstLine="0"/>
              <w:jc w:val="left"/>
            </w:pP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低电平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>,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门限 电 压为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 xml:space="preserve"> 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T+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 xml:space="preserve"> 。这</w:t>
            </w:r>
          </w:p>
        </w:tc>
        <w:tc>
          <w:tcPr>
            <w:tcW w:type="dxa" w:w="3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8" w:lineRule="exact" w:before="24" w:after="0"/>
              <w:ind w:left="174" w:right="174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6"/>
              </w:rPr>
              <w:t>v</w:t>
            </w:r>
            <w:r>
              <w:rPr>
                <w:w w:val="101.18918547759186"/>
                <w:rFonts w:ascii="Times New Roman Bold" w:hAnsi="Times New Roman Bold" w:eastAsia="Times New Roman Bold"/>
                <w:b/>
                <w:i w:val="0"/>
                <w:color w:val="000000"/>
                <w:sz w:val="37"/>
              </w:rPr>
              <w:t>O2</w:t>
            </w:r>
          </w:p>
        </w:tc>
        <w:tc>
          <w:tcPr>
            <w:tcW w:type="dxa" w:w="31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76" w:lineRule="exact" w:before="1632" w:after="0"/>
              <w:ind w:left="10" w:right="10" w:firstLine="0"/>
              <w:jc w:val="righ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6"/>
              </w:rPr>
              <w:t>t</w:t>
            </w:r>
          </w:p>
        </w:tc>
      </w:tr>
      <w:tr>
        <w:trPr>
          <w:trHeight w:hRule="exact" w:val="898"/>
        </w:trPr>
        <w:tc>
          <w:tcPr>
            <w:tcW w:type="dxa" w:w="4496"/>
            <w:vMerge/>
            <w:tcBorders/>
          </w:tcPr>
          <w:p/>
        </w:tc>
        <w:tc>
          <w:tcPr>
            <w:tcW w:type="dxa" w:w="3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2" w:lineRule="exact" w:before="154" w:after="0"/>
              <w:ind w:left="102" w:right="102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FF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FF"/>
                <w:sz w:val="32"/>
              </w:rPr>
              <w:t>T+</w:t>
            </w:r>
          </w:p>
        </w:tc>
        <w:tc>
          <w:tcPr>
            <w:tcW w:type="dxa" w:w="4496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4496"/>
            <w:vMerge/>
            <w:tcBorders/>
          </w:tcPr>
          <w:p/>
        </w:tc>
        <w:tc>
          <w:tcPr>
            <w:tcW w:type="dxa" w:w="39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8" w:lineRule="exact" w:before="0" w:after="0"/>
              <w:ind w:left="120" w:right="120" w:firstLine="0"/>
              <w:jc w:val="lef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>0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FF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FF"/>
                <w:sz w:val="32"/>
              </w:rPr>
              <w:t>T-</w:t>
            </w:r>
          </w:p>
        </w:tc>
        <w:tc>
          <w:tcPr>
            <w:tcW w:type="dxa" w:w="4496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6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0" w:right="0" w:firstLine="0"/>
              <w:jc w:val="left"/>
            </w:pP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时积分器又开始正向积分，</w:t>
            </w:r>
          </w:p>
        </w:tc>
        <w:tc>
          <w:tcPr>
            <w:tcW w:type="dxa" w:w="4496"/>
            <w:vMerge/>
            <w:tcBorders/>
          </w:tcPr>
          <w:p/>
        </w:tc>
        <w:tc>
          <w:tcPr>
            <w:tcW w:type="dxa" w:w="4496"/>
            <w:vMerge/>
            <w:tcBorders/>
          </w:tcPr>
          <w:p/>
        </w:tc>
      </w:tr>
      <w:tr>
        <w:trPr>
          <w:trHeight w:hRule="exact" w:val="810"/>
        </w:trPr>
        <w:tc>
          <w:tcPr>
            <w:tcW w:type="dxa" w:w="6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2" w:lineRule="exact" w:before="10" w:after="0"/>
              <w:ind w:left="0" w:right="0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FF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FF"/>
                <w:sz w:val="32"/>
              </w:rPr>
              <w:t>o2</w:t>
            </w:r>
            <w:r>
              <w:rPr>
                <w:rFonts w:ascii="å®ä½" w:hAnsi="å®ä½" w:eastAsia="å®ä½"/>
                <w:b w:val="0"/>
                <w:i w:val="0"/>
                <w:color w:val="0000FF"/>
                <w:sz w:val="48"/>
              </w:rPr>
              <w:t>线性增加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48"/>
              </w:rPr>
              <w:t>。</w:t>
            </w:r>
          </w:p>
        </w:tc>
        <w:tc>
          <w:tcPr>
            <w:tcW w:type="dxa" w:w="4496"/>
            <w:vMerge/>
            <w:tcBorders/>
          </w:tcPr>
          <w:p/>
        </w:tc>
        <w:tc>
          <w:tcPr>
            <w:tcW w:type="dxa" w:w="44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638" w:lineRule="exact" w:before="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48"/>
        </w:rPr>
        <w:t></w:t>
      </w:r>
      <w:r>
        <w:rPr>
          <w:rFonts w:ascii="å®ä½" w:hAnsi="å®ä½" w:eastAsia="å®ä½"/>
          <w:b w:val="0"/>
          <w:i w:val="0"/>
          <w:color w:val="000000"/>
          <w:sz w:val="48"/>
        </w:rPr>
        <w:t xml:space="preserve"> 如此反复，就可自动产生方</w:t>
      </w:r>
      <w:r>
        <w:br/>
      </w:r>
      <w:r>
        <w:rPr>
          <w:rFonts w:ascii="å®ä½" w:hAnsi="å®ä½" w:eastAsia="å®ä½"/>
          <w:b w:val="0"/>
          <w:i w:val="0"/>
          <w:color w:val="000000"/>
          <w:sz w:val="48"/>
        </w:rPr>
        <w:t>波</w:t>
      </w:r>
      <w:r>
        <w:rPr>
          <w:u w:val="single" w:color="cc0000"/>
          <w:rFonts w:ascii="Times New Roman Bold" w:hAnsi="Times New Roman Bold" w:eastAsia="Times New Roman Bold"/>
          <w:b/>
          <w:i w:val="0"/>
          <w:color w:val="000000"/>
          <w:sz w:val="48"/>
        </w:rPr>
        <w:t>-</w:t>
      </w:r>
      <w:r>
        <w:rPr>
          <w:u w:val="single" w:color="cc0000"/>
          <w:rFonts w:ascii="å®ä½" w:hAnsi="å®ä½" w:eastAsia="å®ä½"/>
          <w:b w:val="0"/>
          <w:i w:val="0"/>
          <w:color w:val="000000"/>
          <w:sz w:val="48"/>
        </w:rPr>
        <w:t>三角波。</w:t>
      </w:r>
    </w:p>
    <w:p>
      <w:pPr>
        <w:autoSpaceDN w:val="0"/>
        <w:autoSpaceDE w:val="0"/>
        <w:widowControl/>
        <w:spacing w:line="436" w:lineRule="exact" w:before="192" w:after="0"/>
        <w:ind w:left="4638" w:right="4638" w:firstLine="0"/>
        <w:jc w:val="left"/>
      </w:pPr>
      <w:r>
        <w:rPr>
          <w:rFonts w:ascii="Verdana Bold" w:hAnsi="Verdana Bold" w:eastAsia="Verdana Bold"/>
          <w:b/>
          <w:i w:val="0"/>
          <w:color w:val="000000"/>
          <w:sz w:val="36"/>
        </w:rPr>
        <w:t>10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2627630</wp:posOffset>
            </wp:positionH>
            <wp:positionV relativeFrom="page">
              <wp:posOffset>2014220</wp:posOffset>
            </wp:positionV>
            <wp:extent cx="6437630" cy="3574111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35741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4400" w:h="10800"/>
          <w:pgMar w:top="272" w:right="486" w:bottom="42" w:left="42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924" w:lineRule="exact" w:before="250" w:after="34"/>
        <w:ind w:left="340" w:right="340" w:firstLine="0"/>
        <w:jc w:val="left"/>
      </w:pPr>
      <w:r>
        <w:rPr>
          <w:rFonts w:ascii="å®ä½" w:hAnsi="å®ä½" w:eastAsia="å®ä½"/>
          <w:b w:val="0"/>
          <w:i w:val="0"/>
          <w:color w:val="000099"/>
          <w:sz w:val="76"/>
        </w:rPr>
        <w:t>方 波</w:t>
      </w:r>
      <w:r>
        <w:rPr>
          <w:rFonts w:ascii="Verdana Bold" w:hAnsi="Verdana Bold" w:eastAsia="Verdana Bold"/>
          <w:b/>
          <w:i w:val="0"/>
          <w:color w:val="000099"/>
          <w:sz w:val="76"/>
        </w:rPr>
        <w:t>-</w:t>
      </w:r>
      <w:r>
        <w:rPr>
          <w:rFonts w:ascii="å®ä½" w:hAnsi="å®ä½" w:eastAsia="å®ä½"/>
          <w:b w:val="0"/>
          <w:i w:val="0"/>
          <w:color w:val="000099"/>
          <w:sz w:val="76"/>
        </w:rPr>
        <w:t>三角波的幅度和频率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</w:tblGrid>
      <w:tr>
        <w:trPr>
          <w:trHeight w:hRule="exact" w:val="1547"/>
        </w:trPr>
        <w:tc>
          <w:tcPr>
            <w:tcW w:type="dxa" w:w="537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0" w:lineRule="exact" w:before="706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56"/>
              </w:rPr>
              <w:t>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6"/>
              </w:rPr>
              <w:t>方波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3366"/>
                <w:sz w:val="56"/>
              </w:rPr>
              <w:t>幅度：</w:t>
            </w:r>
          </w:p>
        </w:tc>
        <w:tc>
          <w:tcPr>
            <w:tcW w:type="dxa" w:w="1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42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" w:right="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392930" cy="2819501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930" cy="28195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60"/>
        </w:trPr>
        <w:tc>
          <w:tcPr>
            <w:tcW w:type="dxa" w:w="537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8" w:lineRule="exact" w:before="104" w:after="0"/>
              <w:ind w:left="216" w:right="216" w:firstLine="0"/>
              <w:jc w:val="righ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>略小于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 xml:space="preserve"> +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 xml:space="preserve">CC 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>和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>-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EE</w:t>
            </w:r>
          </w:p>
        </w:tc>
        <w:tc>
          <w:tcPr>
            <w:tcW w:type="dxa" w:w="906"/>
            <w:vMerge/>
            <w:tcBorders/>
          </w:tcPr>
          <w:p/>
        </w:tc>
        <w:tc>
          <w:tcPr>
            <w:tcW w:type="dxa" w:w="7248"/>
            <w:gridSpan w:val="8"/>
            <w:vMerge/>
            <w:tcBorders/>
          </w:tcPr>
          <w:p/>
        </w:tc>
      </w:tr>
      <w:tr>
        <w:trPr>
          <w:trHeight w:hRule="exact" w:val="844"/>
        </w:trPr>
        <w:tc>
          <w:tcPr>
            <w:tcW w:type="dxa" w:w="537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36" w:lineRule="exact" w:before="130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48"/>
              </w:rPr>
              <w:t>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 xml:space="preserve"> 三角波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3366"/>
                <w:sz w:val="48"/>
              </w:rPr>
              <w:t>正、负幅度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>：</w:t>
            </w:r>
          </w:p>
        </w:tc>
        <w:tc>
          <w:tcPr>
            <w:tcW w:type="dxa" w:w="906"/>
            <w:vMerge/>
            <w:tcBorders/>
          </w:tcPr>
          <w:p/>
        </w:tc>
        <w:tc>
          <w:tcPr>
            <w:tcW w:type="dxa" w:w="7248"/>
            <w:gridSpan w:val="8"/>
            <w:vMerge/>
            <w:tcBorders/>
          </w:tcPr>
          <w:p/>
        </w:tc>
      </w:tr>
      <w:tr>
        <w:trPr>
          <w:trHeight w:hRule="exact" w:val="876"/>
        </w:trPr>
        <w:tc>
          <w:tcPr>
            <w:tcW w:type="dxa" w:w="537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36" w:lineRule="exact" w:before="78" w:after="0"/>
              <w:ind w:left="32" w:right="32" w:firstLine="0"/>
              <w:jc w:val="righ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>就是比较器门限电压</w:t>
            </w:r>
          </w:p>
        </w:tc>
        <w:tc>
          <w:tcPr>
            <w:tcW w:type="dxa" w:w="906"/>
            <w:vMerge/>
            <w:tcBorders/>
          </w:tcPr>
          <w:p/>
        </w:tc>
        <w:tc>
          <w:tcPr>
            <w:tcW w:type="dxa" w:w="7248"/>
            <w:gridSpan w:val="8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02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8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6" w:lineRule="exact" w:before="94" w:after="0"/>
              <w:ind w:left="72" w:right="72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5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0"/>
                <w:u w:val="single"/>
              </w:rPr>
              <w:t>2</w:t>
            </w:r>
          </w:p>
        </w:tc>
        <w:tc>
          <w:tcPr>
            <w:tcW w:type="dxa" w:w="133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06"/>
            <w:vMerge/>
            <w:tcBorders/>
          </w:tcPr>
          <w:p/>
        </w:tc>
        <w:tc>
          <w:tcPr>
            <w:tcW w:type="dxa" w:w="7248"/>
            <w:gridSpan w:val="8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022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6" w:lineRule="exact" w:before="204" w:after="0"/>
              <w:ind w:left="52" w:right="52" w:firstLine="0"/>
              <w:jc w:val="righ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5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0"/>
              </w:rPr>
              <w:t>o2m</w:t>
            </w:r>
          </w:p>
        </w:tc>
        <w:tc>
          <w:tcPr>
            <w:tcW w:type="dxa" w:w="378"/>
            <w:vMerge w:val="restart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6" w:lineRule="exact" w:before="25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5"/>
              </w:rPr>
              <w:t></w:t>
            </w:r>
          </w:p>
        </w:tc>
        <w:tc>
          <w:tcPr>
            <w:tcW w:type="dxa" w:w="558"/>
            <w:vMerge w:val="restart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12"/>
            <w:gridSpan w:val="2"/>
            <w:vMerge/>
            <w:tcBorders/>
          </w:tcPr>
          <w:p/>
        </w:tc>
        <w:tc>
          <w:tcPr>
            <w:tcW w:type="dxa" w:w="1334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6" w:lineRule="exact" w:before="204" w:after="0"/>
              <w:ind w:left="38" w:right="38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5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0"/>
              </w:rPr>
              <w:t>CC</w:t>
            </w:r>
          </w:p>
        </w:tc>
        <w:tc>
          <w:tcPr>
            <w:tcW w:type="dxa" w:w="1166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48"/>
            <w:gridSpan w:val="8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1812"/>
            <w:gridSpan w:val="2"/>
            <w:vMerge/>
            <w:tcBorders/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1242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0" w:lineRule="exact" w:before="346" w:after="0"/>
              <w:ind w:left="380" w:right="380" w:firstLine="0"/>
              <w:jc w:val="left"/>
            </w:pPr>
            <w:r>
              <w:rPr>
                <w:rFonts w:ascii="Times New Roman Italic" w:hAnsi="Times New Roman Italic" w:eastAsia="Times New Roman Italic"/>
                <w:b w:val="0"/>
                <w:i/>
                <w:color w:val="000000"/>
                <w:sz w:val="44"/>
              </w:rPr>
              <w:t>V</w:t>
            </w:r>
          </w:p>
        </w:tc>
        <w:tc>
          <w:tcPr>
            <w:tcW w:type="dxa" w:w="1172"/>
            <w:vMerge w:val="restart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4" w:lineRule="exact" w:before="300" w:after="0"/>
              <w:ind w:left="76" w:right="7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4"/>
              </w:rPr>
              <w:t> </w:t>
            </w:r>
            <w:r>
              <w:rPr>
                <w:rFonts w:ascii="Times New Roman Italic" w:hAnsi="Times New Roman Italic" w:eastAsia="Times New Roman Italic"/>
                <w:b w:val="0"/>
                <w:i/>
                <w:color w:val="000000"/>
                <w:sz w:val="44"/>
              </w:rPr>
              <w:t>V</w:t>
            </w:r>
          </w:p>
        </w:tc>
        <w:tc>
          <w:tcPr>
            <w:tcW w:type="dxa" w:w="426"/>
            <w:vMerge w:val="restart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3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4"/>
              </w:rPr>
              <w:t></w:t>
            </w:r>
          </w:p>
        </w:tc>
        <w:tc>
          <w:tcPr>
            <w:tcW w:type="dxa" w:w="424"/>
            <w:vMerge w:val="restart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vMerge w:val="restart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8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44"/>
              </w:rPr>
              <w:t>2</w:t>
            </w:r>
          </w:p>
        </w:tc>
        <w:tc>
          <w:tcPr>
            <w:tcW w:type="dxa" w:w="864"/>
            <w:gridSpan w:val="2"/>
            <w:vMerge w:val="restart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4" w:lineRule="exact" w:before="0" w:after="0"/>
              <w:ind w:left="8" w:right="8" w:firstLine="0"/>
              <w:jc w:val="left"/>
            </w:pPr>
            <w:r>
              <w:rPr>
                <w:rFonts w:ascii="Times New Roman Italic" w:hAnsi="Times New Roman Italic" w:eastAsia="Times New Roman Italic"/>
                <w:b w:val="0"/>
                <w:i/>
                <w:color w:val="000000"/>
                <w:sz w:val="44"/>
              </w:rPr>
              <w:t>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2</w:t>
            </w:r>
          </w:p>
        </w:tc>
        <w:tc>
          <w:tcPr>
            <w:tcW w:type="dxa" w:w="2678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0" w:lineRule="exact" w:before="346" w:after="0"/>
              <w:ind w:left="30" w:right="30" w:firstLine="0"/>
              <w:jc w:val="left"/>
            </w:pPr>
            <w:r>
              <w:rPr>
                <w:rFonts w:ascii="Times New Roman Italic" w:hAnsi="Times New Roman Italic" w:eastAsia="Times New Roman Italic"/>
                <w:b w:val="0"/>
                <w:i/>
                <w:color w:val="000000"/>
                <w:sz w:val="44"/>
              </w:rPr>
              <w:t>V</w:t>
            </w:r>
          </w:p>
        </w:tc>
      </w:tr>
      <w:tr>
        <w:trPr>
          <w:trHeight w:hRule="exact" w:val="162"/>
        </w:trPr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356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8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5"/>
              </w:rPr>
              <w:t></w:t>
            </w:r>
          </w:p>
        </w:tc>
        <w:tc>
          <w:tcPr>
            <w:tcW w:type="dxa" w:w="730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1812"/>
            <w:gridSpan w:val="2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906"/>
            <w:vMerge/>
            <w:tcBorders>
              <w:bottom w:sz="4.12007999420166" w:val="single" w:color="#000000"/>
            </w:tcBorders>
          </w:tcPr>
          <w:p/>
        </w:tc>
      </w:tr>
      <w:tr>
        <w:trPr>
          <w:trHeight w:hRule="exact" w:val="692"/>
        </w:trPr>
        <w:tc>
          <w:tcPr>
            <w:tcW w:type="dxa" w:w="2022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8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8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5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0"/>
              </w:rPr>
              <w:t>3</w:t>
            </w:r>
          </w:p>
        </w:tc>
        <w:tc>
          <w:tcPr>
            <w:tcW w:type="dxa" w:w="356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5"/>
              </w:rPr>
              <w:t></w:t>
            </w:r>
          </w:p>
        </w:tc>
        <w:tc>
          <w:tcPr>
            <w:tcW w:type="dxa" w:w="730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5"/>
              </w:rPr>
              <w:t>RP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0"/>
              </w:rPr>
              <w:t>1</w:t>
            </w:r>
          </w:p>
        </w:tc>
        <w:tc>
          <w:tcPr>
            <w:tcW w:type="dxa" w:w="1334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6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76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o2pp</w:t>
            </w:r>
          </w:p>
        </w:tc>
        <w:tc>
          <w:tcPr>
            <w:tcW w:type="dxa" w:w="1172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78" w:right="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T</w:t>
            </w:r>
          </w:p>
        </w:tc>
        <w:tc>
          <w:tcPr>
            <w:tcW w:type="dxa" w:w="426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424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0" w:after="0"/>
              <w:ind w:left="0" w:right="0" w:firstLine="0"/>
              <w:jc w:val="center"/>
            </w:pPr>
            <w:r>
              <w:rPr>
                <w:rFonts w:ascii="Times New Roman Italic" w:hAnsi="Times New Roman Italic" w:eastAsia="Times New Roman Italic"/>
                <w:b w:val="0"/>
                <w:i/>
                <w:color w:val="000000"/>
                <w:sz w:val="44"/>
              </w:rPr>
              <w:t>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3</w:t>
            </w:r>
          </w:p>
        </w:tc>
        <w:tc>
          <w:tcPr>
            <w:tcW w:type="dxa" w:w="408"/>
            <w:gridSpan w:val="2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4"/>
              </w:rPr>
              <w:t></w:t>
            </w:r>
          </w:p>
        </w:tc>
        <w:tc>
          <w:tcPr>
            <w:tcW w:type="dxa" w:w="692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44"/>
              </w:rPr>
              <w:t>RP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1</w:t>
            </w:r>
          </w:p>
        </w:tc>
        <w:tc>
          <w:tcPr>
            <w:tcW w:type="dxa" w:w="2678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276" w:right="2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7"/>
              </w:rPr>
              <w:t>CC</w:t>
            </w:r>
          </w:p>
        </w:tc>
      </w:tr>
    </w:tbl>
    <w:p>
      <w:pPr>
        <w:autoSpaceDN w:val="0"/>
        <w:autoSpaceDE w:val="0"/>
        <w:widowControl/>
        <w:spacing w:line="664" w:lineRule="exact" w:before="36" w:after="24"/>
        <w:ind w:left="112" w:right="112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48"/>
        </w:rPr>
        <w:t>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48"/>
        </w:rPr>
        <w:t xml:space="preserve"> 方 波</w:t>
      </w:r>
      <w:r>
        <w:rPr>
          <w:rFonts w:ascii="Times New Roman Bold" w:hAnsi="Times New Roman Bold" w:eastAsia="Times New Roman Bold"/>
          <w:b/>
          <w:i w:val="0"/>
          <w:color w:val="000000"/>
          <w:sz w:val="48"/>
        </w:rPr>
        <w:t>-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48"/>
        </w:rPr>
        <w:t>三角波频率：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5.99999999999994" w:type="dxa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rPr>
          <w:trHeight w:hRule="exact" w:val="765"/>
        </w:trPr>
        <w:tc>
          <w:tcPr>
            <w:tcW w:type="dxa" w:w="1084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4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0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8" w:lineRule="exact" w:before="254" w:after="0"/>
              <w:ind w:left="0" w:right="0" w:firstLine="0"/>
              <w:jc w:val="center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7"/>
              </w:rPr>
              <w:t>4</w:t>
            </w:r>
          </w:p>
        </w:tc>
        <w:tc>
          <w:tcPr>
            <w:tcW w:type="dxa" w:w="670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254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7"/>
              </w:rPr>
              <w:t>R</w:t>
            </w:r>
            <w:r>
              <w:rPr>
                <w:w w:val="101.5539538475775"/>
                <w:rFonts w:ascii="Times New Roman Bold" w:hAnsi="Times New Roman Bold" w:eastAsia="Times New Roman Bold"/>
                <w:b/>
                <w:i w:val="0"/>
                <w:color w:val="000000"/>
                <w:sz w:val="31"/>
              </w:rPr>
              <w:t>2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7"/>
              </w:rPr>
              <w:t>(</w:t>
            </w:r>
          </w:p>
        </w:tc>
        <w:tc>
          <w:tcPr>
            <w:tcW w:type="dxa" w:w="466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8" w:lineRule="exact" w:before="216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7"/>
              </w:rPr>
              <w:t>R</w:t>
            </w:r>
            <w:r>
              <w:rPr>
                <w:w w:val="101.5539538475775"/>
                <w:rFonts w:ascii="Times New Roman Bold" w:hAnsi="Times New Roman Bold" w:eastAsia="Times New Roman Bold"/>
                <w:b/>
                <w:i w:val="0"/>
                <w:color w:val="000000"/>
                <w:sz w:val="31"/>
              </w:rPr>
              <w:t>4</w:t>
            </w:r>
          </w:p>
        </w:tc>
        <w:tc>
          <w:tcPr>
            <w:tcW w:type="dxa" w:w="374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2" w:lineRule="exact" w:before="272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7"/>
              </w:rPr>
              <w:t></w:t>
            </w:r>
          </w:p>
        </w:tc>
        <w:tc>
          <w:tcPr>
            <w:tcW w:type="dxa" w:w="824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8" w:lineRule="exact" w:before="216" w:after="0"/>
              <w:ind w:left="22" w:right="22" w:firstLine="0"/>
              <w:jc w:val="righ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7"/>
              </w:rPr>
              <w:t>RP</w:t>
            </w:r>
            <w:r>
              <w:rPr>
                <w:w w:val="101.5539538475775"/>
                <w:rFonts w:ascii="Times New Roman Bold" w:hAnsi="Times New Roman Bold" w:eastAsia="Times New Roman Bold"/>
                <w:b/>
                <w:i w:val="0"/>
                <w:color w:val="000000"/>
                <w:sz w:val="31"/>
              </w:rPr>
              <w:t>2</w:t>
            </w:r>
          </w:p>
        </w:tc>
        <w:tc>
          <w:tcPr>
            <w:tcW w:type="dxa" w:w="706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190" w:after="0"/>
              <w:ind w:left="0" w:right="0" w:firstLine="0"/>
              <w:jc w:val="center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7"/>
              </w:rPr>
              <w:t>)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7"/>
              </w:rPr>
              <w:t>C</w:t>
            </w:r>
            <w:r>
              <w:rPr>
                <w:w w:val="101.5539538475775"/>
                <w:rFonts w:ascii="Times New Roman Bold" w:hAnsi="Times New Roman Bold" w:eastAsia="Times New Roman Bold"/>
                <w:b/>
                <w:i w:val="0"/>
                <w:color w:val="000000"/>
                <w:sz w:val="31"/>
              </w:rPr>
              <w:t>2</w:t>
            </w:r>
          </w:p>
        </w:tc>
        <w:tc>
          <w:tcPr>
            <w:tcW w:type="dxa" w:w="1704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8" w:lineRule="exact" w:before="378" w:after="0"/>
              <w:ind w:left="102" w:right="102" w:firstLine="0"/>
              <w:jc w:val="righ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1"/>
              </w:rPr>
              <w:t>f</w:t>
            </w:r>
          </w:p>
        </w:tc>
        <w:tc>
          <w:tcPr>
            <w:tcW w:type="dxa" w:w="516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0" w:lineRule="exact" w:before="3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51"/>
              </w:rPr>
              <w:t></w:t>
            </w:r>
          </w:p>
        </w:tc>
        <w:tc>
          <w:tcPr>
            <w:tcW w:type="dxa" w:w="472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562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890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2" w:lineRule="exact" w:before="26" w:after="0"/>
              <w:ind w:left="6" w:right="6" w:firstLine="0"/>
              <w:jc w:val="lef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1"/>
              </w:rPr>
              <w:t>1</w:t>
            </w:r>
          </w:p>
        </w:tc>
        <w:tc>
          <w:tcPr>
            <w:tcW w:type="dxa" w:w="766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304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0" w:lineRule="exact" w:before="3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51"/>
              </w:rPr>
              <w:t></w:t>
            </w:r>
          </w:p>
        </w:tc>
        <w:tc>
          <w:tcPr>
            <w:tcW w:type="dxa" w:w="602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0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1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4"/>
              </w:rPr>
              <w:t>3</w:t>
            </w:r>
          </w:p>
        </w:tc>
        <w:tc>
          <w:tcPr>
            <w:tcW w:type="dxa" w:w="406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0" w:lineRule="exact" w:before="4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51"/>
              </w:rPr>
              <w:t></w:t>
            </w:r>
          </w:p>
        </w:tc>
        <w:tc>
          <w:tcPr>
            <w:tcW w:type="dxa" w:w="844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0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1"/>
              </w:rPr>
              <w:t>RP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4"/>
              </w:rPr>
              <w:t>1</w:t>
            </w:r>
          </w:p>
        </w:tc>
      </w:tr>
      <w:tr>
        <w:trPr>
          <w:trHeight w:hRule="exact" w:val="180"/>
        </w:trPr>
        <w:tc>
          <w:tcPr>
            <w:tcW w:type="dxa" w:w="1084"/>
            <w:tcBorders>
              <w:top w:sz="4.12007999420166" w:val="single" w:color="#000000"/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4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7"/>
              </w:rPr>
              <w:t></w:t>
            </w:r>
          </w:p>
        </w:tc>
        <w:tc>
          <w:tcPr>
            <w:tcW w:type="dxa" w:w="270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7"/>
              </w:rPr>
              <w:t>4</w:t>
            </w:r>
          </w:p>
        </w:tc>
        <w:tc>
          <w:tcPr>
            <w:tcW w:type="dxa" w:w="670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466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374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824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top w:sz="4.12007999420166" w:val="single" w:color="#000000"/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top w:sz="4.12007999420166" w:val="single" w:color="#000000"/>
              <w:bottom w:sz="4.120079994201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6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51"/>
              </w:rPr>
              <w:t></w:t>
            </w:r>
          </w:p>
        </w:tc>
        <w:tc>
          <w:tcPr>
            <w:tcW w:type="dxa" w:w="472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24" w:right="24" w:firstLine="0"/>
              <w:jc w:val="lef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1"/>
              </w:rPr>
              <w:t>4</w:t>
            </w:r>
          </w:p>
        </w:tc>
        <w:tc>
          <w:tcPr>
            <w:tcW w:type="dxa" w:w="562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6" w:lineRule="exact" w:before="0" w:after="0"/>
              <w:ind w:left="20" w:right="20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1"/>
              </w:rPr>
              <w:t>R</w:t>
            </w:r>
          </w:p>
        </w:tc>
        <w:tc>
          <w:tcPr>
            <w:tcW w:type="dxa" w:w="358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51"/>
              </w:rPr>
              <w:t></w:t>
            </w:r>
          </w:p>
        </w:tc>
        <w:tc>
          <w:tcPr>
            <w:tcW w:type="dxa" w:w="890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766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304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602"/>
            <w:tcBorders>
              <w:top w:sz="4.12007999420166" w:val="single" w:color="#000000"/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1250"/>
            <w:gridSpan w:val="2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6" w:lineRule="exact" w:before="0" w:after="0"/>
              <w:ind w:left="80" w:right="80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1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4"/>
              </w:rPr>
              <w:t>2</w:t>
            </w:r>
          </w:p>
        </w:tc>
      </w:tr>
      <w:tr>
        <w:trPr>
          <w:trHeight w:hRule="exact" w:val="939"/>
        </w:trPr>
        <w:tc>
          <w:tcPr>
            <w:tcW w:type="dxa" w:w="1084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4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0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6"/>
            <w:gridSpan w:val="2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6" w:lineRule="exact" w:before="0" w:after="0"/>
              <w:ind w:left="108" w:right="108" w:firstLine="0"/>
              <w:jc w:val="righ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7"/>
              </w:rPr>
              <w:t>R</w:t>
            </w:r>
            <w:r>
              <w:rPr>
                <w:w w:val="101.5539538475775"/>
                <w:rFonts w:ascii="Times New Roman Bold" w:hAnsi="Times New Roman Bold" w:eastAsia="Times New Roman Bold"/>
                <w:b/>
                <w:i w:val="0"/>
                <w:color w:val="000000"/>
                <w:sz w:val="31"/>
              </w:rPr>
              <w:t>3</w:t>
            </w:r>
          </w:p>
        </w:tc>
        <w:tc>
          <w:tcPr>
            <w:tcW w:type="dxa" w:w="374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6" w:lineRule="exact" w:before="0" w:after="0"/>
              <w:ind w:left="8" w:right="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7"/>
              </w:rPr>
              <w:t></w:t>
            </w:r>
          </w:p>
        </w:tc>
        <w:tc>
          <w:tcPr>
            <w:tcW w:type="dxa" w:w="824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6" w:lineRule="exact" w:before="0" w:after="0"/>
              <w:ind w:left="2" w:right="2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7"/>
              </w:rPr>
              <w:t>RP</w:t>
            </w:r>
            <w:r>
              <w:rPr>
                <w:w w:val="101.5539538475775"/>
                <w:rFonts w:ascii="Times New Roman Bold" w:hAnsi="Times New Roman Bold" w:eastAsia="Times New Roman Bold"/>
                <w:b/>
                <w:i w:val="0"/>
                <w:color w:val="000000"/>
                <w:sz w:val="31"/>
              </w:rPr>
              <w:t>1</w:t>
            </w:r>
          </w:p>
        </w:tc>
        <w:tc>
          <w:tcPr>
            <w:tcW w:type="dxa" w:w="706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4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8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6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2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6" w:lineRule="exact" w:before="0" w:after="0"/>
              <w:ind w:left="0" w:right="0" w:firstLine="0"/>
              <w:jc w:val="center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1"/>
              </w:rPr>
              <w:t>4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1"/>
              </w:rPr>
              <w:t>(</w:t>
            </w:r>
          </w:p>
        </w:tc>
        <w:tc>
          <w:tcPr>
            <w:tcW w:type="dxa" w:w="562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1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4"/>
              </w:rPr>
              <w:t>4</w:t>
            </w:r>
          </w:p>
        </w:tc>
        <w:tc>
          <w:tcPr>
            <w:tcW w:type="dxa" w:w="358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51"/>
              </w:rPr>
              <w:t></w:t>
            </w:r>
          </w:p>
        </w:tc>
        <w:tc>
          <w:tcPr>
            <w:tcW w:type="dxa" w:w="890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24" w:right="24" w:firstLine="0"/>
              <w:jc w:val="righ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1"/>
              </w:rPr>
              <w:t>RP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4"/>
              </w:rPr>
              <w:t>2</w:t>
            </w:r>
          </w:p>
        </w:tc>
        <w:tc>
          <w:tcPr>
            <w:tcW w:type="dxa" w:w="766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6" w:lineRule="exact" w:before="0" w:after="0"/>
              <w:ind w:left="0" w:right="0" w:firstLine="0"/>
              <w:jc w:val="center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1"/>
              </w:rPr>
              <w:t>)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1"/>
              </w:rPr>
              <w:t>C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4"/>
              </w:rPr>
              <w:t>2</w:t>
            </w:r>
          </w:p>
        </w:tc>
        <w:tc>
          <w:tcPr>
            <w:tcW w:type="dxa" w:w="304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2"/>
            <w:tcBorders>
              <w:top w:sz="4.12007999420166" w:val="single" w:color="#000000"/>
              <w:bottom w:sz="1.9199999570846558" w:val="single" w:color="#CC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gridSpan w:val="2"/>
            <w:vMerge/>
            <w:tcBorders>
              <w:top w:sz="4.1200799942016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436" w:lineRule="exact" w:before="342" w:after="0"/>
        <w:ind w:left="4410" w:right="4410" w:firstLine="0"/>
        <w:jc w:val="left"/>
      </w:pPr>
      <w:r>
        <w:rPr>
          <w:rFonts w:ascii="Verdana Bold" w:hAnsi="Verdana Bold" w:eastAsia="Verdana Bold"/>
          <w:b/>
          <w:i w:val="0"/>
          <w:color w:val="000000"/>
          <w:sz w:val="36"/>
        </w:rPr>
        <w:t>11</w:t>
      </w:r>
    </w:p>
    <w:p>
      <w:pPr>
        <w:sectPr>
          <w:pgSz w:w="14400" w:h="10800"/>
          <w:pgMar w:top="248" w:right="150" w:bottom="42" w:left="65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924" w:lineRule="exact" w:before="220" w:after="78"/>
        <w:ind w:left="396" w:right="396" w:firstLine="0"/>
        <w:jc w:val="left"/>
      </w:pPr>
      <w:r>
        <w:rPr>
          <w:rFonts w:ascii="å®ä½" w:hAnsi="å®ä½" w:eastAsia="å®ä½"/>
          <w:b w:val="0"/>
          <w:i w:val="0"/>
          <w:color w:val="000099"/>
          <w:sz w:val="76"/>
        </w:rPr>
        <w:t>方 波</w:t>
      </w:r>
      <w:r>
        <w:rPr>
          <w:rFonts w:ascii="Verdana Bold" w:hAnsi="Verdana Bold" w:eastAsia="Verdana Bold"/>
          <w:b/>
          <w:i w:val="0"/>
          <w:color w:val="000099"/>
          <w:sz w:val="76"/>
        </w:rPr>
        <w:t>-</w:t>
      </w:r>
      <w:r>
        <w:rPr>
          <w:rFonts w:ascii="å®ä½" w:hAnsi="å®ä½" w:eastAsia="å®ä½"/>
          <w:b w:val="0"/>
          <w:i w:val="0"/>
          <w:color w:val="000099"/>
          <w:sz w:val="76"/>
        </w:rPr>
        <w:t>三角波的幅度和频率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</w:tblGrid>
      <w:tr>
        <w:trPr>
          <w:trHeight w:hRule="exact" w:val="1180"/>
        </w:trPr>
        <w:tc>
          <w:tcPr>
            <w:tcW w:type="dxa" w:w="5264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36" w:lineRule="exact" w:before="496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48"/>
              </w:rPr>
              <w:t>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 xml:space="preserve"> 三角波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3366"/>
                <w:sz w:val="48"/>
              </w:rPr>
              <w:t>正、负幅度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>：</w:t>
            </w:r>
          </w:p>
        </w:tc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1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8" w:right="1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392930" cy="2819501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930" cy="28195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6"/>
        </w:trPr>
        <w:tc>
          <w:tcPr>
            <w:tcW w:type="dxa" w:w="144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6" w:lineRule="exact" w:before="260" w:after="0"/>
              <w:ind w:left="42" w:right="42" w:firstLine="0"/>
              <w:jc w:val="righ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5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0"/>
              </w:rPr>
              <w:t>o2m</w:t>
            </w:r>
          </w:p>
        </w:tc>
        <w:tc>
          <w:tcPr>
            <w:tcW w:type="dxa" w:w="38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8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58"/>
            <w:gridSpan w:val="2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0" w:after="0"/>
              <w:ind w:left="42" w:right="42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5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0"/>
                <w:u w:val="single"/>
              </w:rPr>
              <w:t>2</w:t>
            </w:r>
          </w:p>
        </w:tc>
        <w:tc>
          <w:tcPr>
            <w:tcW w:type="dxa" w:w="178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6" w:lineRule="exact" w:before="260" w:after="0"/>
              <w:ind w:left="36" w:right="36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5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0"/>
              </w:rPr>
              <w:t>CC</w:t>
            </w:r>
          </w:p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2094"/>
            <w:gridSpan w:val="2"/>
            <w:vMerge/>
            <w:tcBorders/>
          </w:tcPr>
          <w:p/>
        </w:tc>
        <w:tc>
          <w:tcPr>
            <w:tcW w:type="dxa" w:w="388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8" w:lineRule="exact" w:before="25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5"/>
              </w:rPr>
              <w:t></w:t>
            </w:r>
          </w:p>
        </w:tc>
        <w:tc>
          <w:tcPr>
            <w:tcW w:type="dxa" w:w="586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6" w:lineRule="exact" w:before="55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5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0"/>
              </w:rPr>
              <w:t>3</w:t>
            </w:r>
          </w:p>
        </w:tc>
        <w:tc>
          <w:tcPr>
            <w:tcW w:type="dxa" w:w="2094"/>
            <w:gridSpan w:val="2"/>
            <w:vMerge/>
            <w:tcBorders/>
          </w:tcPr>
          <w:p/>
        </w:tc>
        <w:tc>
          <w:tcPr>
            <w:tcW w:type="dxa" w:w="4188"/>
            <w:gridSpan w:val="4"/>
            <w:vMerge/>
            <w:tcBorders/>
          </w:tcPr>
          <w:p/>
        </w:tc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1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" w:right="1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392930" cy="2819501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930" cy="28195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6"/>
        </w:trPr>
        <w:tc>
          <w:tcPr>
            <w:tcW w:type="dxa" w:w="2094"/>
            <w:gridSpan w:val="2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3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8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5"/>
              </w:rPr>
              <w:t></w:t>
            </w:r>
          </w:p>
        </w:tc>
        <w:tc>
          <w:tcPr>
            <w:tcW w:type="dxa" w:w="6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6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5"/>
              </w:rPr>
              <w:t>RP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0"/>
              </w:rPr>
              <w:t>1</w:t>
            </w:r>
          </w:p>
        </w:tc>
        <w:tc>
          <w:tcPr>
            <w:tcW w:type="dxa" w:w="4188"/>
            <w:gridSpan w:val="4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094"/>
            <w:gridSpan w:val="2"/>
            <w:vMerge/>
            <w:tcBorders/>
          </w:tcPr>
          <w:p/>
        </w:tc>
        <w:tc>
          <w:tcPr>
            <w:tcW w:type="dxa" w:w="38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8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4188"/>
            <w:gridSpan w:val="4"/>
            <w:vMerge/>
            <w:tcBorders/>
          </w:tcPr>
          <w:p/>
        </w:tc>
        <w:tc>
          <w:tcPr>
            <w:tcW w:type="dxa" w:w="390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2" w:lineRule="exact" w:before="7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8"/>
              </w:rPr>
              <w:t></w:t>
            </w:r>
          </w:p>
        </w:tc>
        <w:tc>
          <w:tcPr>
            <w:tcW w:type="dxa" w:w="812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6" w:lineRule="exact" w:before="718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RP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  <w:u w:val="single"/>
              </w:rPr>
              <w:t>1</w:t>
            </w:r>
          </w:p>
        </w:tc>
        <w:tc>
          <w:tcPr>
            <w:tcW w:type="dxa" w:w="7128"/>
            <w:vMerge w:val="restart"/>
            <w:tcBorders>
              <w:bottom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" w:right="1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392930" cy="2819501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930" cy="28195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02"/>
        </w:trPr>
        <w:tc>
          <w:tcPr>
            <w:tcW w:type="dxa" w:w="5264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4" w:lineRule="exact" w:before="68" w:after="0"/>
              <w:ind w:left="112" w:right="11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48"/>
              </w:rPr>
              <w:t>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 xml:space="preserve"> 方 波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>-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>三角波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3366"/>
                <w:sz w:val="48"/>
              </w:rPr>
              <w:t>频率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>：</w:t>
            </w:r>
          </w:p>
        </w:tc>
        <w:tc>
          <w:tcPr>
            <w:tcW w:type="dxa" w:w="1047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1047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1047"/>
            <w:vMerge/>
            <w:tcBorders>
              <w:bottom w:sz="4.12007999420166" w:val="single" w:color="#000000"/>
            </w:tcBorders>
          </w:tcPr>
          <w:p/>
        </w:tc>
      </w:tr>
      <w:tr>
        <w:trPr>
          <w:trHeight w:hRule="exact" w:val="650"/>
        </w:trPr>
        <w:tc>
          <w:tcPr>
            <w:tcW w:type="dxa" w:w="9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4" w:lineRule="exact" w:before="296" w:after="0"/>
              <w:ind w:left="98" w:right="98" w:firstLine="0"/>
              <w:jc w:val="righ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f</w:t>
            </w:r>
          </w:p>
        </w:tc>
        <w:tc>
          <w:tcPr>
            <w:tcW w:type="dxa" w:w="480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2" w:lineRule="exact" w:before="2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8"/>
              </w:rPr>
              <w:t></w:t>
            </w:r>
          </w:p>
        </w:tc>
        <w:tc>
          <w:tcPr>
            <w:tcW w:type="dxa" w:w="974"/>
            <w:gridSpan w:val="2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560" w:after="0"/>
              <w:ind w:left="0" w:right="0" w:firstLine="0"/>
              <w:jc w:val="center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>4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>(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4</w:t>
            </w:r>
          </w:p>
        </w:tc>
        <w:tc>
          <w:tcPr>
            <w:tcW w:type="dxa" w:w="374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2" w:lineRule="exact" w:before="642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8"/>
              </w:rPr>
              <w:t></w:t>
            </w:r>
          </w:p>
        </w:tc>
        <w:tc>
          <w:tcPr>
            <w:tcW w:type="dxa" w:w="862"/>
            <w:gridSpan w:val="2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16" w:lineRule="exact" w:before="0" w:after="0"/>
              <w:ind w:left="14" w:right="14" w:firstLine="0"/>
              <w:jc w:val="lef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>1</w:t>
            </w:r>
          </w:p>
        </w:tc>
        <w:tc>
          <w:tcPr>
            <w:tcW w:type="dxa" w:w="736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276"/>
            <w:tcBorders>
              <w:bottom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2" w:lineRule="exact" w:before="2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48"/>
              </w:rPr>
              <w:t></w:t>
            </w:r>
          </w:p>
        </w:tc>
        <w:tc>
          <w:tcPr>
            <w:tcW w:type="dxa" w:w="596"/>
            <w:vMerge w:val="restart"/>
            <w:tcBorders/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8" w:lineRule="exact" w:before="0" w:after="0"/>
              <w:ind w:left="0" w:right="0" w:firstLine="0"/>
              <w:jc w:val="center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3</w:t>
            </w:r>
          </w:p>
        </w:tc>
        <w:tc>
          <w:tcPr>
            <w:tcW w:type="dxa" w:w="1047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1047"/>
            <w:vMerge/>
            <w:tcBorders>
              <w:bottom w:sz="4.12007999420166" w:val="single" w:color="#000000"/>
            </w:tcBorders>
          </w:tcPr>
          <w:p/>
        </w:tc>
        <w:tc>
          <w:tcPr>
            <w:tcW w:type="dxa" w:w="1047"/>
            <w:vMerge/>
            <w:tcBorders>
              <w:bottom w:sz="4.12007999420166" w:val="single" w:color="#000000"/>
            </w:tcBorders>
          </w:tcPr>
          <w:p/>
        </w:tc>
      </w:tr>
      <w:tr>
        <w:trPr>
          <w:trHeight w:hRule="exact" w:val="666"/>
        </w:trPr>
        <w:tc>
          <w:tcPr>
            <w:tcW w:type="dxa" w:w="1047"/>
            <w:vMerge/>
            <w:tcBorders/>
          </w:tcPr>
          <w:p/>
        </w:tc>
        <w:tc>
          <w:tcPr>
            <w:tcW w:type="dxa" w:w="480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2094"/>
            <w:gridSpan w:val="2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862"/>
            <w:gridSpan w:val="2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6" w:lineRule="exact" w:before="0" w:after="0"/>
              <w:ind w:left="22" w:right="22" w:firstLine="0"/>
              <w:jc w:val="righ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RP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2</w:t>
            </w:r>
          </w:p>
        </w:tc>
        <w:tc>
          <w:tcPr>
            <w:tcW w:type="dxa" w:w="736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14" w:lineRule="exact" w:before="0" w:after="0"/>
              <w:ind w:left="0" w:right="0" w:firstLine="0"/>
              <w:jc w:val="center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>)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C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2</w:t>
            </w:r>
          </w:p>
        </w:tc>
        <w:tc>
          <w:tcPr>
            <w:tcW w:type="dxa" w:w="276"/>
            <w:tcBorders>
              <w:top w:sz="4.12007999420166" w:val="single" w:color="#000000"/>
            </w:tcBorders>
            <w:shd w:fill="ccffcc"/>
            <w:tcMar>
              <w:start w:w="0" w:type="dxa"/>
              <w:end w:w="0" w:type="dxa"/>
            </w:tcMar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1202"/>
            <w:gridSpan w:val="2"/>
            <w:vMerge w:val="restart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6" w:lineRule="exact" w:before="0" w:after="0"/>
              <w:ind w:left="78" w:right="78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R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2</w:t>
            </w:r>
          </w:p>
        </w:tc>
        <w:tc>
          <w:tcPr>
            <w:tcW w:type="dxa" w:w="7128"/>
            <w:tcBorders>
              <w:top w:sz="4.120079994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" w:right="1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392930" cy="2819501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930" cy="28195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2"/>
        </w:trPr>
        <w:tc>
          <w:tcPr>
            <w:tcW w:type="dxa" w:w="5264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30" w:lineRule="exact" w:before="0" w:after="0"/>
              <w:ind w:left="112" w:right="11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48"/>
              </w:rPr>
              <w:t>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 xml:space="preserve"> 结论：</w:t>
            </w:r>
          </w:p>
        </w:tc>
        <w:tc>
          <w:tcPr>
            <w:tcW w:type="dxa" w:w="2094"/>
            <w:gridSpan w:val="2"/>
            <w:vMerge/>
            <w:tcBorders>
              <w:top w:sz="4.12007999420166" w:val="single" w:color="#000000"/>
            </w:tcBorders>
          </w:tcPr>
          <w:p/>
        </w:tc>
        <w:tc>
          <w:tcPr>
            <w:tcW w:type="dxa" w:w="7128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3610"/>
      </w:tblGrid>
      <w:tr>
        <w:trPr>
          <w:trHeight w:hRule="exact" w:val="3264"/>
        </w:trPr>
        <w:tc>
          <w:tcPr>
            <w:tcW w:type="dxa" w:w="13496"/>
            <w:tcBorders>
              <w:start w:sz="11.520000457763672" w:val="single" w:color="#336699"/>
              <w:top w:sz="11.520000457763672" w:val="single" w:color="#336699"/>
              <w:end w:sz="11.520000457763672" w:val="single" w:color="#336699"/>
              <w:bottom w:sz="11.520000457763672" w:val="single" w:color="#3366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74" w:lineRule="exact" w:before="32" w:after="0"/>
              <w:ind w:left="132" w:right="132" w:firstLine="0"/>
              <w:jc w:val="lef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36"/>
              </w:rPr>
              <w:t>①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 xml:space="preserve"> 方波的幅度由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>+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CC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 xml:space="preserve"> 和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48"/>
              </w:rPr>
              <w:t xml:space="preserve"> –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48"/>
              </w:rPr>
              <w:t>V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32"/>
              </w:rPr>
              <w:t>EE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>决定；</w:t>
            </w:r>
          </w:p>
          <w:p>
            <w:pPr>
              <w:autoSpaceDN w:val="0"/>
              <w:autoSpaceDE w:val="0"/>
              <w:widowControl/>
              <w:spacing w:line="728" w:lineRule="exact" w:before="150" w:after="0"/>
              <w:ind w:left="132" w:right="132" w:firstLine="0"/>
              <w:jc w:val="lef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36"/>
              </w:rPr>
              <w:t>②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 xml:space="preserve"> 三角波幅度可由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FF"/>
                <w:sz w:val="48"/>
              </w:rPr>
              <w:t>RP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FF"/>
                <w:sz w:val="32"/>
              </w:rPr>
              <w:t>1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>进行调节，但会影响频率；</w:t>
            </w:r>
          </w:p>
          <w:p>
            <w:pPr>
              <w:autoSpaceDN w:val="0"/>
              <w:autoSpaceDE w:val="0"/>
              <w:widowControl/>
              <w:spacing w:line="634" w:lineRule="exact" w:before="286" w:after="0"/>
              <w:ind w:left="132" w:right="132" w:firstLine="0"/>
              <w:jc w:val="lef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36"/>
              </w:rPr>
              <w:t>③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 xml:space="preserve"> 调节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FF"/>
                <w:sz w:val="48"/>
              </w:rPr>
              <w:t>RP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FF"/>
                <w:sz w:val="32"/>
              </w:rPr>
              <w:t>2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>，可调节频率，且不会影响三角波幅度，可用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FF"/>
                <w:sz w:val="48"/>
              </w:rPr>
              <w:t xml:space="preserve"> RP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FF"/>
                <w:sz w:val="32"/>
              </w:rPr>
              <w:t>2</w:t>
            </w:r>
            <w:r>
              <w:rPr>
                <w:u w:val="single" w:color="cc0000"/>
                <w:rFonts w:ascii="åæä¸­å®" w:hAnsi="åæä¸­å®" w:eastAsia="åæä¸­å®"/>
                <w:b w:val="0"/>
                <w:i w:val="0"/>
                <w:color w:val="0000FF"/>
                <w:sz w:val="48"/>
              </w:rPr>
              <w:t>实现频率微调</w:t>
            </w:r>
            <w:r>
              <w:rPr>
                <w:u w:val="single" w:color="cc0000"/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>，</w:t>
            </w:r>
            <w:r>
              <w:rPr>
                <w:u w:val="single" w:color="cc0000"/>
                <w:rFonts w:ascii="åæä¸­å®" w:hAnsi="åæä¸­å®" w:eastAsia="åæä¸­å®"/>
                <w:b w:val="0"/>
                <w:i w:val="0"/>
                <w:color w:val="0000FF"/>
                <w:sz w:val="48"/>
              </w:rPr>
              <w:t>用</w:t>
            </w:r>
            <w:r>
              <w:rPr>
                <w:u w:val="single" w:color="cc0000"/>
                <w:rFonts w:ascii="Times New Roman Bold" w:hAnsi="Times New Roman Bold" w:eastAsia="Times New Roman Bold"/>
                <w:b/>
                <w:i w:val="0"/>
                <w:color w:val="0000FF"/>
                <w:sz w:val="48"/>
              </w:rPr>
              <w:t>C</w:t>
            </w:r>
            <w:r>
              <w:rPr>
                <w:u w:val="single" w:color="cc0000"/>
                <w:rFonts w:ascii="Times New Roman Bold" w:hAnsi="Times New Roman Bold" w:eastAsia="Times New Roman Bold"/>
                <w:b/>
                <w:i w:val="0"/>
                <w:color w:val="0000FF"/>
                <w:sz w:val="32"/>
              </w:rPr>
              <w:t>2</w:t>
            </w:r>
            <w:r>
              <w:rPr>
                <w:u w:val="single" w:color="cc0000"/>
                <w:rFonts w:ascii="åæä¸­å®" w:hAnsi="åæä¸­å®" w:eastAsia="åæä¸­å®"/>
                <w:b w:val="0"/>
                <w:i w:val="0"/>
                <w:color w:val="0000FF"/>
                <w:sz w:val="48"/>
              </w:rPr>
              <w:t>改变频率范围</w:t>
            </w:r>
            <w:r>
              <w:rPr>
                <w:u w:val="single" w:color="cc0000"/>
                <w:rFonts w:ascii="åæä¸­å®" w:hAnsi="åæä¸­å®" w:eastAsia="åæä¸­å®"/>
                <w:b w:val="0"/>
                <w:i w:val="0"/>
                <w:color w:val="000000"/>
                <w:sz w:val="48"/>
              </w:rPr>
              <w:t>。</w:t>
            </w:r>
          </w:p>
        </w:tc>
      </w:tr>
    </w:tbl>
    <w:p>
      <w:pPr>
        <w:autoSpaceDN w:val="0"/>
        <w:autoSpaceDE w:val="0"/>
        <w:widowControl/>
        <w:spacing w:line="436" w:lineRule="exact" w:before="240" w:after="0"/>
        <w:ind w:left="4410" w:right="4410" w:firstLine="0"/>
        <w:jc w:val="left"/>
      </w:pPr>
      <w:r>
        <w:rPr>
          <w:rFonts w:ascii="Verdana Bold" w:hAnsi="Verdana Bold" w:eastAsia="Verdana Bold"/>
          <w:b/>
          <w:i w:val="0"/>
          <w:color w:val="000000"/>
          <w:sz w:val="36"/>
        </w:rPr>
        <w:t>12</w:t>
      </w:r>
    </w:p>
    <w:p>
      <w:pPr>
        <w:sectPr>
          <w:pgSz w:w="14400" w:h="10800"/>
          <w:pgMar w:top="220" w:right="136" w:bottom="42" w:left="65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942" w:lineRule="exact" w:before="300" w:after="0"/>
        <w:ind w:left="298" w:right="298" w:firstLine="0"/>
        <w:jc w:val="left"/>
      </w:pPr>
      <w:r>
        <w:rPr>
          <w:u w:val="single" w:color="cc0000"/>
          <w:u w:val="single" w:color="cc0000"/>
          <w:rFonts w:ascii="åæä¸­å®" w:hAnsi="åæä¸­å®" w:eastAsia="åæä¸­å®"/>
          <w:b w:val="0"/>
          <w:i w:val="0"/>
          <w:color w:val="0000FF"/>
          <w:sz w:val="68"/>
        </w:rPr>
        <w:t>三、设计任务（</w:t>
      </w:r>
      <w:r>
        <w:rPr>
          <w:u w:val="single" w:color="cc0000"/>
          <w:u w:val="single" w:color="cc0000"/>
          <w:rFonts w:ascii="Times New Roman Bold" w:hAnsi="Times New Roman Bold" w:eastAsia="Times New Roman Bold"/>
          <w:b/>
          <w:i w:val="0"/>
          <w:color w:val="0000FF"/>
          <w:sz w:val="68"/>
        </w:rPr>
        <w:t xml:space="preserve"> P118</w:t>
      </w:r>
      <w:r>
        <w:rPr>
          <w:u w:val="single" w:color="cc0000"/>
          <w:u w:val="single" w:color="cc0000"/>
          <w:rFonts w:ascii="åæä¸­å®" w:hAnsi="åæä¸­å®" w:eastAsia="åæä¸­å®"/>
          <w:b w:val="0"/>
          <w:i w:val="0"/>
          <w:color w:val="0000FF"/>
          <w:sz w:val="68"/>
        </w:rPr>
        <w:t>）</w:t>
      </w:r>
      <w:r>
        <w:rPr>
          <w:u w:val="single" w:color="cc0000"/>
          <w:rFonts w:ascii="åæä¸­å®" w:hAnsi="åæä¸­å®" w:eastAsia="åæä¸­å®"/>
          <w:b w:val="0"/>
          <w:i w:val="0"/>
          <w:color w:val="0000FF"/>
          <w:sz w:val="68"/>
        </w:rPr>
        <w:t xml:space="preserve"> ：</w:t>
      </w:r>
    </w:p>
    <w:p>
      <w:pPr>
        <w:autoSpaceDN w:val="0"/>
        <w:autoSpaceDE w:val="0"/>
        <w:widowControl/>
        <w:spacing w:line="940" w:lineRule="exact" w:before="308" w:after="0"/>
        <w:ind w:left="0" w:right="0" w:firstLine="0"/>
        <w:jc w:val="center"/>
      </w:pPr>
      <w:r>
        <w:rPr>
          <w:rFonts w:ascii="åæä¸­å®" w:hAnsi="åæä¸­å®" w:eastAsia="åæä¸­å®"/>
          <w:b w:val="0"/>
          <w:i w:val="0"/>
          <w:color w:val="0000FF"/>
          <w:sz w:val="68"/>
        </w:rPr>
        <w:t>方波</w:t>
      </w:r>
      <w:r>
        <w:rPr>
          <w:rFonts w:ascii="Times New Roman Bold" w:hAnsi="Times New Roman Bold" w:eastAsia="Times New Roman Bold"/>
          <w:b/>
          <w:i w:val="0"/>
          <w:color w:val="0000FF"/>
          <w:sz w:val="68"/>
        </w:rPr>
        <w:t>-</w:t>
      </w:r>
      <w:r>
        <w:rPr>
          <w:rFonts w:ascii="åæä¸­å®" w:hAnsi="åæä¸­å®" w:eastAsia="åæä¸­å®"/>
          <w:b w:val="0"/>
          <w:i w:val="0"/>
          <w:color w:val="0000FF"/>
          <w:sz w:val="68"/>
        </w:rPr>
        <w:t>三角波函数发生器设计</w:t>
      </w:r>
    </w:p>
    <w:p>
      <w:pPr>
        <w:autoSpaceDN w:val="0"/>
        <w:autoSpaceDE w:val="0"/>
        <w:widowControl/>
        <w:spacing w:line="864" w:lineRule="exact" w:before="238" w:after="1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60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 xml:space="preserve"> 已知条件：运放</w:t>
      </w:r>
      <w:r>
        <w:rPr>
          <w:rFonts w:ascii="Times New Roman Bold" w:hAnsi="Times New Roman Bold" w:eastAsia="Times New Roman Bold"/>
          <w:b/>
          <w:i w:val="0"/>
          <w:color w:val="000000"/>
          <w:sz w:val="60"/>
        </w:rPr>
        <w:t xml:space="preserve"> NE5532  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>一只</w:t>
      </w:r>
      <w:r>
        <w:br/>
      </w:r>
      <w:r>
        <w:rPr>
          <w:rFonts w:ascii="Wingdings" w:hAnsi="Wingdings" w:eastAsia="Wingdings"/>
          <w:b w:val="0"/>
          <w:i w:val="0"/>
          <w:color w:val="CC0000"/>
          <w:sz w:val="60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 xml:space="preserve"> 性能指标要求</w:t>
      </w:r>
      <w:r>
        <w:rPr>
          <w:rFonts w:ascii="Times New Roman Bold" w:hAnsi="Times New Roman Bold" w:eastAsia="Times New Roman Bold"/>
          <w:b/>
          <w:i w:val="0"/>
          <w:color w:val="000000"/>
          <w:sz w:val="60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2.0" w:type="dxa"/>
      </w:tblPr>
      <w:tblGrid>
        <w:gridCol w:w="4255"/>
        <w:gridCol w:w="4255"/>
        <w:gridCol w:w="4255"/>
      </w:tblGrid>
      <w:tr>
        <w:trPr>
          <w:trHeight w:hRule="exact" w:val="744"/>
        </w:trPr>
        <w:tc>
          <w:tcPr>
            <w:tcW w:type="dxa" w:w="9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8" w:lineRule="exact" w:before="84" w:after="0"/>
              <w:ind w:left="150" w:right="15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52"/>
              </w:rPr>
              <w:t></w:t>
            </w:r>
          </w:p>
        </w:tc>
        <w:tc>
          <w:tcPr>
            <w:tcW w:type="dxa" w:w="2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8" w:lineRule="exact" w:before="0" w:after="0"/>
              <w:ind w:left="150" w:right="150" w:firstLine="0"/>
              <w:jc w:val="lef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CC0000"/>
                <w:sz w:val="52"/>
              </w:rPr>
              <w:t>频率范围</w:t>
            </w:r>
            <w:r>
              <w:rPr>
                <w:rFonts w:ascii="Times New Roman Bold" w:hAnsi="Times New Roman Bold" w:eastAsia="Times New Roman Bold"/>
                <w:b/>
                <w:i w:val="0"/>
                <w:color w:val="CC0000"/>
                <w:sz w:val="52"/>
              </w:rPr>
              <w:t>:</w:t>
            </w:r>
          </w:p>
        </w:tc>
        <w:tc>
          <w:tcPr>
            <w:tcW w:type="dxa" w:w="6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2" w:lineRule="exact" w:before="8" w:after="0"/>
              <w:ind w:left="314" w:right="314" w:firstLine="0"/>
              <w:jc w:val="left"/>
            </w:pP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2"/>
              </w:rPr>
              <w:t>100 Hz~1kHz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2"/>
              </w:rPr>
              <w:t>，</w:t>
            </w:r>
          </w:p>
        </w:tc>
      </w:tr>
    </w:tbl>
    <w:p>
      <w:pPr>
        <w:autoSpaceDN w:val="0"/>
        <w:autoSpaceDE w:val="0"/>
        <w:widowControl/>
        <w:spacing w:line="722" w:lineRule="exact" w:before="14" w:after="14"/>
        <w:ind w:left="4322" w:right="4322" w:firstLine="0"/>
        <w:jc w:val="left"/>
      </w:pP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>1 kHz~10 kHz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52"/>
        </w:rPr>
        <w:t>；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2553"/>
        <w:gridCol w:w="2553"/>
        <w:gridCol w:w="2553"/>
        <w:gridCol w:w="2553"/>
        <w:gridCol w:w="2553"/>
      </w:tblGrid>
      <w:tr>
        <w:trPr>
          <w:trHeight w:hRule="exact" w:val="782"/>
        </w:trPr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8" w:lineRule="exact" w:before="88" w:after="0"/>
              <w:ind w:left="150" w:right="15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52"/>
              </w:rPr>
              <w:t></w:t>
            </w:r>
          </w:p>
        </w:tc>
        <w:tc>
          <w:tcPr>
            <w:tcW w:type="dxa" w:w="2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0" w:lineRule="exact" w:before="32" w:after="0"/>
              <w:ind w:left="2" w:right="2" w:firstLine="0"/>
              <w:jc w:val="righ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CC0000"/>
                <w:sz w:val="52"/>
              </w:rPr>
              <w:t>输出电压</w:t>
            </w:r>
          </w:p>
        </w:tc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0" w:lineRule="exact" w:before="14" w:after="0"/>
              <w:ind w:left="0" w:right="0" w:firstLine="0"/>
              <w:jc w:val="left"/>
            </w:pPr>
            <w:r>
              <w:rPr>
                <w:rFonts w:ascii="Times New Roman Bold" w:hAnsi="Times New Roman Bold" w:eastAsia="Times New Roman Bold"/>
                <w:b/>
                <w:i w:val="0"/>
                <w:color w:val="CC0000"/>
                <w:sz w:val="52"/>
              </w:rPr>
              <w:t>: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0" w:lineRule="exact" w:before="32" w:after="0"/>
              <w:ind w:left="0" w:right="0" w:firstLine="0"/>
              <w:jc w:val="righ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2"/>
              </w:rPr>
              <w:t>方波</w:t>
            </w:r>
          </w:p>
        </w:tc>
        <w:tc>
          <w:tcPr>
            <w:tcW w:type="dxa" w:w="73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70" w:lineRule="exact" w:before="32" w:after="0"/>
              <w:ind w:left="2" w:right="2" w:firstLine="0"/>
              <w:jc w:val="left"/>
            </w:pP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2"/>
              </w:rPr>
              <w:t>V</w:t>
            </w:r>
            <w:r>
              <w:rPr>
                <w:w w:val="98.74286106654576"/>
                <w:rFonts w:ascii="Times New Roman Bold" w:hAnsi="Times New Roman Bold" w:eastAsia="Times New Roman Bold"/>
                <w:b/>
                <w:i w:val="0"/>
                <w:color w:val="000000"/>
                <w:sz w:val="35"/>
              </w:rPr>
              <w:t>p</w:t>
            </w:r>
            <w:r>
              <w:rPr>
                <w:w w:val="98.74286106654576"/>
                <w:rFonts w:ascii="Times New Roman Bold" w:hAnsi="Times New Roman Bold" w:eastAsia="Times New Roman Bold"/>
                <w:b/>
                <w:i w:val="0"/>
                <w:color w:val="000000"/>
                <w:sz w:val="35"/>
              </w:rPr>
              <w:t>-</w:t>
            </w:r>
            <w:r>
              <w:rPr>
                <w:w w:val="98.74286106654576"/>
                <w:rFonts w:ascii="Times New Roman Bold" w:hAnsi="Times New Roman Bold" w:eastAsia="Times New Roman Bold"/>
                <w:b/>
                <w:i w:val="0"/>
                <w:color w:val="000000"/>
                <w:sz w:val="35"/>
              </w:rPr>
              <w:t>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2"/>
              </w:rPr>
              <w:t>≤24V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2"/>
              </w:rPr>
              <w:t>，</w:t>
            </w:r>
          </w:p>
        </w:tc>
      </w:tr>
      <w:tr>
        <w:trPr>
          <w:trHeight w:hRule="exact" w:val="1778"/>
        </w:trPr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8" w:lineRule="exact" w:before="808" w:after="0"/>
              <w:ind w:left="150" w:right="15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52"/>
              </w:rPr>
              <w:t></w:t>
            </w:r>
          </w:p>
        </w:tc>
        <w:tc>
          <w:tcPr>
            <w:tcW w:type="dxa" w:w="2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2" w:lineRule="exact" w:before="750" w:after="0"/>
              <w:ind w:left="2" w:right="2" w:firstLine="0"/>
              <w:jc w:val="righ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CC0000"/>
                <w:sz w:val="52"/>
              </w:rPr>
              <w:t>波形特性</w:t>
            </w:r>
          </w:p>
        </w:tc>
        <w:tc>
          <w:tcPr>
            <w:tcW w:type="dxa" w:w="6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0" w:lineRule="exact" w:before="732" w:after="0"/>
              <w:ind w:left="0" w:right="0" w:firstLine="0"/>
              <w:jc w:val="left"/>
            </w:pPr>
            <w:r>
              <w:rPr>
                <w:rFonts w:ascii="Times New Roman Bold" w:hAnsi="Times New Roman Bold" w:eastAsia="Times New Roman Bold"/>
                <w:b/>
                <w:i w:val="0"/>
                <w:color w:val="CC0000"/>
                <w:sz w:val="52"/>
              </w:rPr>
              <w:t>:</w:t>
            </w:r>
          </w:p>
        </w:tc>
        <w:tc>
          <w:tcPr>
            <w:tcW w:type="dxa" w:w="8618"/>
            <w:gridSpan w:val="2"/>
            <w:vMerge w:val="restart"/>
            <w:tcBorders>
              <w:bottom w:sz="1.9199999570846558" w:val="single" w:color="#CC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0" w:after="0"/>
              <w:ind w:left="196" w:right="196" w:firstLine="0"/>
              <w:jc w:val="lef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2"/>
              </w:rPr>
              <w:t>三角波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2"/>
              </w:rPr>
              <w:t>V</w:t>
            </w:r>
            <w:r>
              <w:rPr>
                <w:w w:val="98.8800048828125"/>
                <w:rFonts w:ascii="Times New Roman Bold" w:hAnsi="Times New Roman Bold" w:eastAsia="Times New Roman Bold"/>
                <w:b/>
                <w:i w:val="0"/>
                <w:color w:val="000000"/>
                <w:sz w:val="35"/>
              </w:rPr>
              <w:t>p</w:t>
            </w:r>
            <w:r>
              <w:rPr>
                <w:w w:val="98.8800048828125"/>
                <w:rFonts w:ascii="Times New Roman Bold" w:hAnsi="Times New Roman Bold" w:eastAsia="Times New Roman Bold"/>
                <w:b/>
                <w:i w:val="0"/>
                <w:color w:val="000000"/>
                <w:sz w:val="35"/>
              </w:rPr>
              <w:t>-</w:t>
            </w:r>
            <w:r>
              <w:rPr>
                <w:w w:val="98.8800048828125"/>
                <w:rFonts w:ascii="Times New Roman Bold" w:hAnsi="Times New Roman Bold" w:eastAsia="Times New Roman Bold"/>
                <w:b/>
                <w:i w:val="0"/>
                <w:color w:val="000000"/>
                <w:sz w:val="35"/>
              </w:rPr>
              <w:t>p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2"/>
              </w:rPr>
              <w:t>=6V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2"/>
              </w:rPr>
              <w:t>；</w:t>
            </w:r>
            <w:r>
              <w:br/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2"/>
              </w:rPr>
              <w:t>方波</w:t>
            </w:r>
            <w:r>
              <w:rPr>
                <w:rFonts w:ascii="Times New Roman BoldItalic" w:hAnsi="Times New Roman BoldItalic" w:eastAsia="Times New Roman BoldItalic"/>
                <w:b/>
                <w:i/>
                <w:color w:val="000000"/>
                <w:sz w:val="52"/>
              </w:rPr>
              <w:t>t</w:t>
            </w:r>
            <w:r>
              <w:rPr>
                <w:w w:val="98.74286106654576"/>
                <w:rFonts w:ascii="Times New Roman Bold" w:hAnsi="Times New Roman Bold" w:eastAsia="Times New Roman Bold"/>
                <w:b/>
                <w:i w:val="0"/>
                <w:color w:val="000000"/>
                <w:sz w:val="35"/>
              </w:rPr>
              <w:t>r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2"/>
              </w:rPr>
              <w:t>＜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2"/>
              </w:rPr>
              <w:t>30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52"/>
              </w:rPr>
              <w:t>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2"/>
              </w:rPr>
              <w:t>s(1kHz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2"/>
              </w:rPr>
              <w:t>，最大输出时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2"/>
              </w:rPr>
              <w:t>)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2"/>
              </w:rPr>
              <w:t>三角波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52"/>
              </w:rPr>
              <w:t></w:t>
            </w:r>
            <w:r>
              <w:rPr>
                <w:w w:val="98.74286106654576"/>
                <w:rFonts w:ascii="åæä¸­å®" w:hAnsi="åæä¸­å®" w:eastAsia="åæä¸­å®"/>
                <w:b w:val="0"/>
                <w:i w:val="0"/>
                <w:color w:val="000000"/>
                <w:sz w:val="35"/>
              </w:rPr>
              <w:t>△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2"/>
              </w:rPr>
              <w:t>＜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2"/>
              </w:rPr>
              <w:t>2%</w:t>
            </w:r>
          </w:p>
        </w:tc>
      </w:tr>
      <w:tr>
        <w:trPr>
          <w:trHeight w:hRule="exact" w:val="1114"/>
        </w:trPr>
        <w:tc>
          <w:tcPr>
            <w:tcW w:type="dxa" w:w="3862"/>
            <w:gridSpan w:val="3"/>
            <w:tcBorders>
              <w:bottom w:sz="1.9199999570846558" w:val="single" w:color="#CC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2" w:lineRule="exact" w:before="294" w:after="0"/>
              <w:ind w:left="198" w:right="198" w:firstLine="0"/>
              <w:jc w:val="right"/>
            </w:pP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2"/>
              </w:rPr>
              <w:t>参考</w:t>
            </w:r>
            <w:r>
              <w:rPr>
                <w:rFonts w:ascii="Times New Roman Bold" w:hAnsi="Times New Roman Bold" w:eastAsia="Times New Roman Bold"/>
                <w:b/>
                <w:i w:val="0"/>
                <w:color w:val="000000"/>
                <w:sz w:val="52"/>
              </w:rPr>
              <w:t>P116</w:t>
            </w:r>
            <w:r>
              <w:rPr>
                <w:rFonts w:ascii="åæä¸­å®" w:hAnsi="åæä¸­å®" w:eastAsia="åæä¸­å®"/>
                <w:b w:val="0"/>
                <w:i w:val="0"/>
                <w:color w:val="000000"/>
                <w:sz w:val="52"/>
              </w:rPr>
              <w:t>设计</w:t>
            </w:r>
          </w:p>
        </w:tc>
        <w:tc>
          <w:tcPr>
            <w:tcW w:type="dxa" w:w="5106"/>
            <w:gridSpan w:val="2"/>
            <w:vMerge/>
            <w:tcBorders>
              <w:bottom w:sz="1.9199999570846558" w:val="single" w:color="#CC0000"/>
            </w:tcBorders>
          </w:tcPr>
          <w:p/>
        </w:tc>
      </w:tr>
    </w:tbl>
    <w:p>
      <w:pPr>
        <w:autoSpaceDN w:val="0"/>
        <w:autoSpaceDE w:val="0"/>
        <w:widowControl/>
        <w:spacing w:line="436" w:lineRule="exact" w:before="342" w:after="0"/>
        <w:ind w:left="4368" w:right="4368" w:firstLine="0"/>
        <w:jc w:val="left"/>
      </w:pPr>
      <w:r>
        <w:rPr>
          <w:rFonts w:ascii="Verdana Bold" w:hAnsi="Verdana Bold" w:eastAsia="Verdana Bold"/>
          <w:b/>
          <w:i w:val="0"/>
          <w:color w:val="000000"/>
          <w:sz w:val="36"/>
        </w:rPr>
        <w:t>13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2470150</wp:posOffset>
            </wp:positionH>
            <wp:positionV relativeFrom="page">
              <wp:posOffset>2951480</wp:posOffset>
            </wp:positionV>
            <wp:extent cx="546100" cy="732684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7326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1144270</wp:posOffset>
            </wp:positionH>
            <wp:positionV relativeFrom="page">
              <wp:posOffset>2954020</wp:posOffset>
            </wp:positionV>
            <wp:extent cx="1762760" cy="735245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7352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721360</wp:posOffset>
            </wp:positionH>
            <wp:positionV relativeFrom="page">
              <wp:posOffset>2980690</wp:posOffset>
            </wp:positionV>
            <wp:extent cx="652780" cy="684734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847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2979420</wp:posOffset>
            </wp:positionH>
            <wp:positionV relativeFrom="page">
              <wp:posOffset>2951480</wp:posOffset>
            </wp:positionV>
            <wp:extent cx="2340610" cy="736012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7360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4883150</wp:posOffset>
            </wp:positionH>
            <wp:positionV relativeFrom="page">
              <wp:posOffset>2954020</wp:posOffset>
            </wp:positionV>
            <wp:extent cx="768350" cy="731978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7319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2979420</wp:posOffset>
            </wp:positionH>
            <wp:positionV relativeFrom="page">
              <wp:posOffset>3427729</wp:posOffset>
            </wp:positionV>
            <wp:extent cx="2440940" cy="735939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7359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4983480</wp:posOffset>
            </wp:positionH>
            <wp:positionV relativeFrom="page">
              <wp:posOffset>3429000</wp:posOffset>
            </wp:positionV>
            <wp:extent cx="768350" cy="731978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7319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3643629</wp:posOffset>
            </wp:positionH>
            <wp:positionV relativeFrom="page">
              <wp:posOffset>3902710</wp:posOffset>
            </wp:positionV>
            <wp:extent cx="657860" cy="735524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73552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4182110</wp:posOffset>
            </wp:positionH>
            <wp:positionV relativeFrom="page">
              <wp:posOffset>3902710</wp:posOffset>
            </wp:positionV>
            <wp:extent cx="1186179" cy="734519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6179" cy="7345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2979420</wp:posOffset>
            </wp:positionH>
            <wp:positionV relativeFrom="page">
              <wp:posOffset>3903979</wp:posOffset>
            </wp:positionV>
            <wp:extent cx="1101090" cy="735583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73558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4931410</wp:posOffset>
            </wp:positionH>
            <wp:positionV relativeFrom="page">
              <wp:posOffset>3903979</wp:posOffset>
            </wp:positionV>
            <wp:extent cx="767079" cy="735117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7079" cy="73511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3930650</wp:posOffset>
            </wp:positionH>
            <wp:positionV relativeFrom="page">
              <wp:posOffset>4123690</wp:posOffset>
            </wp:positionV>
            <wp:extent cx="425450" cy="497867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978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4052570</wp:posOffset>
            </wp:positionH>
            <wp:positionV relativeFrom="page">
              <wp:posOffset>4123690</wp:posOffset>
            </wp:positionV>
            <wp:extent cx="377189" cy="499889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189" cy="4998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4124960</wp:posOffset>
            </wp:positionH>
            <wp:positionV relativeFrom="page">
              <wp:posOffset>4123690</wp:posOffset>
            </wp:positionV>
            <wp:extent cx="426719" cy="499352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49935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4378960</wp:posOffset>
            </wp:positionV>
            <wp:extent cx="656589" cy="734103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6589" cy="73410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4512310</wp:posOffset>
            </wp:positionH>
            <wp:positionV relativeFrom="page">
              <wp:posOffset>4378960</wp:posOffset>
            </wp:positionV>
            <wp:extent cx="1028700" cy="736092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36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2979420</wp:posOffset>
            </wp:positionH>
            <wp:positionV relativeFrom="page">
              <wp:posOffset>4380230</wp:posOffset>
            </wp:positionV>
            <wp:extent cx="1431290" cy="733878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7338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5104130</wp:posOffset>
            </wp:positionH>
            <wp:positionV relativeFrom="page">
              <wp:posOffset>4380230</wp:posOffset>
            </wp:positionV>
            <wp:extent cx="767080" cy="735118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73511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4260850</wp:posOffset>
            </wp:positionH>
            <wp:positionV relativeFrom="page">
              <wp:posOffset>4599940</wp:posOffset>
            </wp:positionV>
            <wp:extent cx="426720" cy="499353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49935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4382770</wp:posOffset>
            </wp:positionH>
            <wp:positionV relativeFrom="page">
              <wp:posOffset>4599940</wp:posOffset>
            </wp:positionV>
            <wp:extent cx="377189" cy="499889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189" cy="4998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4456430</wp:posOffset>
            </wp:positionH>
            <wp:positionV relativeFrom="page">
              <wp:posOffset>4599940</wp:posOffset>
            </wp:positionV>
            <wp:extent cx="425450" cy="497867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978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4495800</wp:posOffset>
            </wp:positionH>
            <wp:positionV relativeFrom="page">
              <wp:posOffset>4848860</wp:posOffset>
            </wp:positionV>
            <wp:extent cx="623570" cy="732809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7328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3643629</wp:posOffset>
            </wp:positionH>
            <wp:positionV relativeFrom="page">
              <wp:posOffset>4855210</wp:posOffset>
            </wp:positionV>
            <wp:extent cx="528320" cy="733272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7332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4165600</wp:posOffset>
            </wp:positionH>
            <wp:positionV relativeFrom="page">
              <wp:posOffset>4855210</wp:posOffset>
            </wp:positionV>
            <wp:extent cx="767079" cy="735117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67079" cy="73511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4683760</wp:posOffset>
            </wp:positionH>
            <wp:positionV relativeFrom="page">
              <wp:posOffset>4855210</wp:posOffset>
            </wp:positionV>
            <wp:extent cx="1424939" cy="735305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4939" cy="7353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7658100</wp:posOffset>
            </wp:positionH>
            <wp:positionV relativeFrom="page">
              <wp:posOffset>4855210</wp:posOffset>
            </wp:positionV>
            <wp:extent cx="546100" cy="732684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7326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2979420</wp:posOffset>
            </wp:positionH>
            <wp:positionV relativeFrom="page">
              <wp:posOffset>4856480</wp:posOffset>
            </wp:positionV>
            <wp:extent cx="1101090" cy="735583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73558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3832860</wp:posOffset>
            </wp:positionH>
            <wp:positionV relativeFrom="page">
              <wp:posOffset>4856480</wp:posOffset>
            </wp:positionV>
            <wp:extent cx="768350" cy="731978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7319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5671820</wp:posOffset>
            </wp:positionH>
            <wp:positionV relativeFrom="page">
              <wp:posOffset>4856480</wp:posOffset>
            </wp:positionV>
            <wp:extent cx="2423159" cy="736092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23159" cy="736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3801110</wp:posOffset>
            </wp:positionH>
            <wp:positionV relativeFrom="page">
              <wp:posOffset>5076190</wp:posOffset>
            </wp:positionV>
            <wp:extent cx="401319" cy="501648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1319" cy="50164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5245100</wp:posOffset>
            </wp:positionV>
            <wp:extent cx="572770" cy="731873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7318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4662170</wp:posOffset>
            </wp:positionH>
            <wp:positionV relativeFrom="page">
              <wp:posOffset>5251450</wp:posOffset>
            </wp:positionV>
            <wp:extent cx="924559" cy="733271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24559" cy="73327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2979420</wp:posOffset>
            </wp:positionH>
            <wp:positionV relativeFrom="page">
              <wp:posOffset>5252720</wp:posOffset>
            </wp:positionV>
            <wp:extent cx="1431290" cy="733878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7338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4330700</wp:posOffset>
            </wp:positionH>
            <wp:positionV relativeFrom="page">
              <wp:posOffset>5252720</wp:posOffset>
            </wp:positionV>
            <wp:extent cx="768350" cy="736335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7363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4177029</wp:posOffset>
            </wp:positionH>
            <wp:positionV relativeFrom="page">
              <wp:posOffset>5472430</wp:posOffset>
            </wp:positionV>
            <wp:extent cx="523240" cy="50049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5004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5725160</wp:posOffset>
            </wp:positionV>
            <wp:extent cx="1132839" cy="735432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32839" cy="73543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707390</wp:posOffset>
            </wp:positionH>
            <wp:positionV relativeFrom="page">
              <wp:posOffset>5727700</wp:posOffset>
            </wp:positionV>
            <wp:extent cx="1101090" cy="735583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73558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2067560</wp:posOffset>
            </wp:positionH>
            <wp:positionV relativeFrom="page">
              <wp:posOffset>5727700</wp:posOffset>
            </wp:positionV>
            <wp:extent cx="1098550" cy="733886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73388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2470150</wp:posOffset>
            </wp:positionH>
            <wp:positionV relativeFrom="page">
              <wp:posOffset>3902710</wp:posOffset>
            </wp:positionV>
            <wp:extent cx="546100" cy="732684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7326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1144270</wp:posOffset>
            </wp:positionH>
            <wp:positionV relativeFrom="page">
              <wp:posOffset>3903979</wp:posOffset>
            </wp:positionV>
            <wp:extent cx="1762760" cy="735245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7352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721360</wp:posOffset>
            </wp:positionH>
            <wp:positionV relativeFrom="page">
              <wp:posOffset>3931920</wp:posOffset>
            </wp:positionV>
            <wp:extent cx="652780" cy="684734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847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2470150</wp:posOffset>
            </wp:positionH>
            <wp:positionV relativeFrom="page">
              <wp:posOffset>4855210</wp:posOffset>
            </wp:positionV>
            <wp:extent cx="546100" cy="732684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73268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1144270</wp:posOffset>
            </wp:positionH>
            <wp:positionV relativeFrom="page">
              <wp:posOffset>4856480</wp:posOffset>
            </wp:positionV>
            <wp:extent cx="1762760" cy="735245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7352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721360</wp:posOffset>
            </wp:positionH>
            <wp:positionV relativeFrom="page">
              <wp:posOffset>4884420</wp:posOffset>
            </wp:positionV>
            <wp:extent cx="652780" cy="684734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847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4400" w:h="10800"/>
          <w:pgMar w:top="302" w:right="938" w:bottom="42" w:left="69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62" w:lineRule="exact" w:before="304" w:after="0"/>
        <w:ind w:left="218" w:right="218" w:firstLine="0"/>
        <w:jc w:val="left"/>
      </w:pPr>
      <w:r>
        <w:rPr>
          <w:rFonts w:ascii="å®ä½" w:hAnsi="å®ä½" w:eastAsia="å®ä½"/>
          <w:b w:val="0"/>
          <w:i w:val="0"/>
          <w:color w:val="000099"/>
          <w:sz w:val="76"/>
        </w:rPr>
        <w:t>测试内容与要求</w:t>
      </w:r>
    </w:p>
    <w:p>
      <w:pPr>
        <w:autoSpaceDN w:val="0"/>
        <w:autoSpaceDE w:val="0"/>
        <w:widowControl/>
        <w:spacing w:line="796" w:lineRule="exact" w:before="926" w:after="0"/>
        <w:ind w:left="204" w:right="204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60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 xml:space="preserve"> 测量每一档位输出频率的最小值和最大值，</w:t>
      </w:r>
    </w:p>
    <w:p>
      <w:pPr>
        <w:autoSpaceDN w:val="0"/>
        <w:autoSpaceDE w:val="0"/>
        <w:widowControl/>
        <w:spacing w:line="720" w:lineRule="exact" w:before="0" w:after="0"/>
        <w:ind w:left="944" w:right="20" w:firstLine="0"/>
        <w:jc w:val="left"/>
      </w:pP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>将选取的电容值及测量数据填入自拟表格中，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>并对结果进行误差分析</w:t>
      </w:r>
    </w:p>
    <w:p>
      <w:pPr>
        <w:autoSpaceDN w:val="0"/>
        <w:autoSpaceDE w:val="0"/>
        <w:widowControl/>
        <w:spacing w:line="794" w:lineRule="exact" w:before="70" w:after="0"/>
        <w:ind w:left="204" w:right="204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60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 xml:space="preserve"> 在不同的频率范围档，选取一个频率值，画</w:t>
      </w:r>
    </w:p>
    <w:p>
      <w:pPr>
        <w:autoSpaceDN w:val="0"/>
        <w:autoSpaceDE w:val="0"/>
        <w:widowControl/>
        <w:spacing w:line="720" w:lineRule="exact" w:before="0" w:after="0"/>
        <w:ind w:left="944" w:right="944" w:firstLine="0"/>
        <w:jc w:val="left"/>
      </w:pP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>出方波</w:t>
      </w:r>
      <w:r>
        <w:rPr>
          <w:rFonts w:ascii="Times New Roman" w:hAnsi="Times New Roman" w:eastAsia="Times New Roman"/>
          <w:b w:val="0"/>
          <w:i w:val="0"/>
          <w:color w:val="000000"/>
          <w:sz w:val="60"/>
        </w:rPr>
        <w:t>-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>三角波波形，并标出电压幅值和周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>期</w:t>
      </w:r>
    </w:p>
    <w:p>
      <w:pPr>
        <w:autoSpaceDN w:val="0"/>
        <w:autoSpaceDE w:val="0"/>
        <w:widowControl/>
        <w:spacing w:line="822" w:lineRule="exact" w:before="42" w:after="0"/>
        <w:ind w:left="204" w:right="204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60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 xml:space="preserve"> 用示波器测量方波输出频率为</w:t>
      </w:r>
      <w:r>
        <w:rPr>
          <w:rFonts w:ascii="Times New Roman" w:hAnsi="Times New Roman" w:eastAsia="Times New Roman"/>
          <w:b w:val="0"/>
          <w:i w:val="0"/>
          <w:color w:val="000000"/>
          <w:sz w:val="60"/>
        </w:rPr>
        <w:t>1KHz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>、幅度</w:t>
      </w:r>
    </w:p>
    <w:p>
      <w:pPr>
        <w:autoSpaceDN w:val="0"/>
        <w:autoSpaceDE w:val="0"/>
        <w:widowControl/>
        <w:spacing w:line="792" w:lineRule="exact" w:before="0" w:after="0"/>
        <w:ind w:left="944" w:right="944" w:firstLine="0"/>
        <w:jc w:val="left"/>
      </w:pP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>最大时的</w:t>
      </w:r>
      <w:r>
        <w:rPr>
          <w:rFonts w:ascii="Times New Roman" w:hAnsi="Times New Roman" w:eastAsia="Times New Roman"/>
          <w:b w:val="0"/>
          <w:i w:val="0"/>
          <w:color w:val="000000"/>
          <w:sz w:val="60"/>
        </w:rPr>
        <w:t>t</w:t>
      </w:r>
      <w:r>
        <w:rPr>
          <w:rFonts w:ascii="Times New Roman" w:hAnsi="Times New Roman" w:eastAsia="Times New Roman"/>
          <w:b w:val="0"/>
          <w:i w:val="0"/>
          <w:color w:val="000000"/>
          <w:sz w:val="40"/>
        </w:rPr>
        <w:t>r</w:t>
      </w:r>
    </w:p>
    <w:p>
      <w:pPr>
        <w:autoSpaceDN w:val="0"/>
        <w:autoSpaceDE w:val="0"/>
        <w:widowControl/>
        <w:spacing w:line="436" w:lineRule="exact" w:before="1786" w:after="0"/>
        <w:ind w:left="4232" w:right="4232" w:firstLine="0"/>
        <w:jc w:val="left"/>
      </w:pPr>
      <w:r>
        <w:rPr>
          <w:rFonts w:ascii="Verdana Bold" w:hAnsi="Verdana Bold" w:eastAsia="Verdana Bold"/>
          <w:b/>
          <w:i w:val="0"/>
          <w:color w:val="000000"/>
          <w:sz w:val="36"/>
        </w:rPr>
        <w:t>14</w:t>
      </w:r>
    </w:p>
    <w:p>
      <w:pPr>
        <w:sectPr>
          <w:pgSz w:w="14400" w:h="10800"/>
          <w:pgMar w:top="304" w:right="604" w:bottom="42" w:left="83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054" w:lineRule="exact" w:before="220" w:after="0"/>
        <w:ind w:left="218" w:right="218" w:firstLine="0"/>
        <w:jc w:val="left"/>
      </w:pPr>
      <w:r>
        <w:rPr>
          <w:u w:val="single" w:color="cc0000"/>
          <w:u w:val="single" w:color="cc0000"/>
          <w:rFonts w:ascii="åæä¸­å®" w:hAnsi="åæä¸­å®" w:eastAsia="åæä¸­å®"/>
          <w:b w:val="0"/>
          <w:i w:val="0"/>
          <w:color w:val="0000FF"/>
          <w:sz w:val="76"/>
        </w:rPr>
        <w:t>四、方 波</w:t>
      </w:r>
      <w:r>
        <w:rPr>
          <w:u w:val="single" w:color="cc0000"/>
          <w:u w:val="single" w:color="cc0000"/>
          <w:rFonts w:ascii="Times New Roman Bold" w:hAnsi="Times New Roman Bold" w:eastAsia="Times New Roman Bold"/>
          <w:b/>
          <w:i w:val="0"/>
          <w:color w:val="0000FF"/>
          <w:sz w:val="76"/>
        </w:rPr>
        <w:t>-</w:t>
      </w:r>
      <w:r>
        <w:rPr>
          <w:u w:val="single" w:color="cc0000"/>
          <w:u w:val="single" w:color="cc0000"/>
          <w:rFonts w:ascii="åæä¸­å®" w:hAnsi="åæä¸­å®" w:eastAsia="åæä¸­å®"/>
          <w:b w:val="0"/>
          <w:i w:val="0"/>
          <w:color w:val="0000FF"/>
          <w:sz w:val="76"/>
        </w:rPr>
        <w:t>三角波发生</w:t>
      </w:r>
      <w:r>
        <w:rPr>
          <w:u w:val="single" w:color="cc0000"/>
          <w:rFonts w:ascii="åæä¸­å®" w:hAnsi="åæä¸­å®" w:eastAsia="åæä¸­å®"/>
          <w:b w:val="0"/>
          <w:i w:val="0"/>
          <w:color w:val="0000FF"/>
          <w:sz w:val="76"/>
        </w:rPr>
        <w:t>器的装调</w:t>
      </w:r>
    </w:p>
    <w:p>
      <w:pPr>
        <w:autoSpaceDN w:val="0"/>
        <w:autoSpaceDE w:val="0"/>
        <w:widowControl/>
        <w:spacing w:line="788" w:lineRule="exact" w:before="852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CC0000"/>
          <w:sz w:val="52"/>
        </w:rPr>
        <w:t>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 xml:space="preserve"> 由于比较器</w:t>
      </w: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>A</w:t>
      </w:r>
      <w:r>
        <w:rPr>
          <w:w w:val="98.74286106654576"/>
          <w:rFonts w:ascii="Times New Roman Bold" w:hAnsi="Times New Roman Bold" w:eastAsia="Times New Roman Bold"/>
          <w:b/>
          <w:i w:val="0"/>
          <w:color w:val="000000"/>
          <w:sz w:val="35"/>
        </w:rPr>
        <w:t>1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与积分器</w:t>
      </w: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>A</w:t>
      </w:r>
      <w:r>
        <w:rPr>
          <w:w w:val="98.74286106654576"/>
          <w:rFonts w:ascii="Times New Roman Bold" w:hAnsi="Times New Roman Bold" w:eastAsia="Times New Roman Bold"/>
          <w:b/>
          <w:i w:val="0"/>
          <w:color w:val="000000"/>
          <w:sz w:val="35"/>
        </w:rPr>
        <w:t>2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组成正反馈闭环电路，同</w:t>
      </w:r>
    </w:p>
    <w:p>
      <w:pPr>
        <w:autoSpaceDN w:val="0"/>
        <w:autoSpaceDE w:val="0"/>
        <w:widowControl/>
        <w:spacing w:line="538" w:lineRule="exact" w:before="0" w:after="0"/>
        <w:ind w:left="1014" w:right="362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52"/>
        </w:rPr>
        <w:t>时输出方波与三角波，故这两个单元电路需同时安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装。</w:t>
      </w:r>
    </w:p>
    <w:p>
      <w:pPr>
        <w:autoSpaceDN w:val="0"/>
        <w:autoSpaceDE w:val="0"/>
        <w:widowControl/>
        <w:spacing w:line="788" w:lineRule="exact" w:before="134" w:after="0"/>
        <w:ind w:left="274" w:right="274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52"/>
        </w:rPr>
        <w:t></w:t>
      </w:r>
      <w:r>
        <w:rPr>
          <w:rFonts w:ascii="å®ä½" w:hAnsi="å®ä½" w:eastAsia="å®ä½"/>
          <w:b w:val="0"/>
          <w:i w:val="0"/>
          <w:color w:val="CC0000"/>
          <w:sz w:val="52"/>
        </w:rPr>
        <w:t xml:space="preserve"> 注意</w:t>
      </w:r>
      <w:r>
        <w:rPr>
          <w:rFonts w:ascii="Times New Roman Bold" w:hAnsi="Times New Roman Bold" w:eastAsia="Times New Roman Bold"/>
          <w:b/>
          <w:i w:val="0"/>
          <w:color w:val="CC0000"/>
          <w:sz w:val="52"/>
        </w:rPr>
        <w:t xml:space="preserve">: 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在安装电位器</w:t>
      </w: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>RP</w:t>
      </w:r>
      <w:r>
        <w:rPr>
          <w:w w:val="98.74286106654576"/>
          <w:rFonts w:ascii="Times New Roman Bold" w:hAnsi="Times New Roman Bold" w:eastAsia="Times New Roman Bold"/>
          <w:b/>
          <w:i w:val="0"/>
          <w:color w:val="000000"/>
          <w:sz w:val="35"/>
        </w:rPr>
        <w:t>1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与</w:t>
      </w: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>RP</w:t>
      </w:r>
      <w:r>
        <w:rPr>
          <w:w w:val="98.74286106654576"/>
          <w:rFonts w:ascii="Times New Roman Bold" w:hAnsi="Times New Roman Bold" w:eastAsia="Times New Roman Bold"/>
          <w:b/>
          <w:i w:val="0"/>
          <w:color w:val="000000"/>
          <w:sz w:val="35"/>
        </w:rPr>
        <w:t>2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之前，先将其调整到</w:t>
      </w:r>
    </w:p>
    <w:p>
      <w:pPr>
        <w:autoSpaceDN w:val="0"/>
        <w:autoSpaceDE w:val="0"/>
        <w:widowControl/>
        <w:spacing w:line="452" w:lineRule="exact" w:before="0" w:after="0"/>
        <w:ind w:left="1014" w:right="1014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52"/>
        </w:rPr>
        <w:t>设计值，否则电路可能会不起振。</w:t>
      </w:r>
    </w:p>
    <w:p>
      <w:pPr>
        <w:autoSpaceDN w:val="0"/>
        <w:autoSpaceDE w:val="0"/>
        <w:widowControl/>
        <w:spacing w:line="788" w:lineRule="exact" w:before="132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CC0000"/>
          <w:sz w:val="52"/>
        </w:rPr>
        <w:t>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 xml:space="preserve"> 如果电路接线正确，则在接通电源后，</w:t>
      </w: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>A</w:t>
      </w:r>
      <w:r>
        <w:rPr>
          <w:w w:val="98.74286106654576"/>
          <w:rFonts w:ascii="Times New Roman Bold" w:hAnsi="Times New Roman Bold" w:eastAsia="Times New Roman Bold"/>
          <w:b/>
          <w:i w:val="0"/>
          <w:color w:val="000000"/>
          <w:sz w:val="35"/>
        </w:rPr>
        <w:t>1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的输出</w:t>
      </w:r>
      <w:r>
        <w:rPr>
          <w:rFonts w:ascii="Times New Roman BoldItalic" w:hAnsi="Times New Roman BoldItalic" w:eastAsia="Times New Roman BoldItalic"/>
          <w:b/>
          <w:i/>
          <w:color w:val="000000"/>
          <w:sz w:val="52"/>
        </w:rPr>
        <w:t>v</w:t>
      </w:r>
      <w:r>
        <w:rPr>
          <w:w w:val="98.74286106654576"/>
          <w:rFonts w:ascii="Times New Roman Bold" w:hAnsi="Times New Roman Bold" w:eastAsia="Times New Roman Bold"/>
          <w:b/>
          <w:i w:val="0"/>
          <w:color w:val="000000"/>
          <w:sz w:val="35"/>
        </w:rPr>
        <w:t>o1</w:t>
      </w:r>
    </w:p>
    <w:p>
      <w:pPr>
        <w:autoSpaceDN w:val="0"/>
        <w:autoSpaceDE w:val="0"/>
        <w:widowControl/>
        <w:spacing w:line="626" w:lineRule="exact" w:before="0" w:after="0"/>
        <w:ind w:left="1014" w:right="1014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52"/>
        </w:rPr>
        <w:t>为方波，</w:t>
      </w: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>A</w:t>
      </w:r>
      <w:r>
        <w:rPr>
          <w:w w:val="98.74286106654576"/>
          <w:rFonts w:ascii="Times New Roman Bold" w:hAnsi="Times New Roman Bold" w:eastAsia="Times New Roman Bold"/>
          <w:b/>
          <w:i w:val="0"/>
          <w:color w:val="000000"/>
          <w:sz w:val="35"/>
        </w:rPr>
        <w:t>2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的输出</w:t>
      </w:r>
      <w:r>
        <w:rPr>
          <w:rFonts w:ascii="Times New Roman BoldItalic" w:hAnsi="Times New Roman BoldItalic" w:eastAsia="Times New Roman BoldItalic"/>
          <w:b/>
          <w:i/>
          <w:color w:val="000000"/>
          <w:sz w:val="52"/>
        </w:rPr>
        <w:t>v</w:t>
      </w:r>
      <w:r>
        <w:rPr>
          <w:w w:val="98.74286106654576"/>
          <w:rFonts w:ascii="Times New Roman Bold" w:hAnsi="Times New Roman Bold" w:eastAsia="Times New Roman Bold"/>
          <w:b/>
          <w:i w:val="0"/>
          <w:color w:val="000000"/>
          <w:sz w:val="35"/>
        </w:rPr>
        <w:t>o2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为三角波。</w:t>
      </w:r>
    </w:p>
    <w:p>
      <w:pPr>
        <w:autoSpaceDN w:val="0"/>
        <w:autoSpaceDE w:val="0"/>
        <w:widowControl/>
        <w:spacing w:line="748" w:lineRule="exact" w:before="0" w:after="0"/>
        <w:ind w:left="20" w:right="20" w:firstLine="0"/>
        <w:jc w:val="right"/>
      </w:pPr>
      <w:r>
        <w:rPr>
          <w:rFonts w:ascii="Wingdings" w:hAnsi="Wingdings" w:eastAsia="Wingdings"/>
          <w:b w:val="0"/>
          <w:i w:val="0"/>
          <w:color w:val="CC0000"/>
          <w:sz w:val="52"/>
        </w:rPr>
        <w:t>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 xml:space="preserve"> 在频率较低时，微调</w:t>
      </w: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>RP</w:t>
      </w:r>
      <w:r>
        <w:rPr>
          <w:w w:val="98.74286106654576"/>
          <w:rFonts w:ascii="Times New Roman Bold" w:hAnsi="Times New Roman Bold" w:eastAsia="Times New Roman Bold"/>
          <w:b/>
          <w:i w:val="0"/>
          <w:color w:val="000000"/>
          <w:sz w:val="35"/>
        </w:rPr>
        <w:t>1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，使三角波输出幅度满足设</w:t>
      </w:r>
    </w:p>
    <w:p>
      <w:pPr>
        <w:autoSpaceDN w:val="0"/>
        <w:autoSpaceDE w:val="0"/>
        <w:widowControl/>
        <w:spacing w:line="452" w:lineRule="exact" w:before="0" w:after="0"/>
        <w:ind w:left="1014" w:right="1014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52"/>
        </w:rPr>
        <w:t>计指标要求。</w:t>
      </w:r>
    </w:p>
    <w:p>
      <w:pPr>
        <w:autoSpaceDN w:val="0"/>
        <w:autoSpaceDE w:val="0"/>
        <w:widowControl/>
        <w:spacing w:line="788" w:lineRule="exact" w:before="132" w:after="0"/>
        <w:ind w:left="274" w:right="274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52"/>
        </w:rPr>
        <w:t>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 xml:space="preserve"> 再调节</w:t>
      </w:r>
      <w:r>
        <w:rPr>
          <w:rFonts w:ascii="Times New Roman Bold" w:hAnsi="Times New Roman Bold" w:eastAsia="Times New Roman Bold"/>
          <w:b/>
          <w:i w:val="0"/>
          <w:color w:val="000000"/>
          <w:sz w:val="52"/>
        </w:rPr>
        <w:t>RP</w:t>
      </w:r>
      <w:r>
        <w:rPr>
          <w:w w:val="98.8800048828125"/>
          <w:rFonts w:ascii="Times New Roman Bold" w:hAnsi="Times New Roman Bold" w:eastAsia="Times New Roman Bold"/>
          <w:b/>
          <w:i w:val="0"/>
          <w:color w:val="000000"/>
          <w:sz w:val="35"/>
        </w:rPr>
        <w:t>2</w:t>
      </w:r>
      <w:r>
        <w:rPr>
          <w:rFonts w:ascii="å®ä½" w:hAnsi="å®ä½" w:eastAsia="å®ä½"/>
          <w:b w:val="0"/>
          <w:i w:val="0"/>
          <w:color w:val="000000"/>
          <w:sz w:val="52"/>
        </w:rPr>
        <w:t>，则输出频率连续可变。</w:t>
      </w:r>
    </w:p>
    <w:p>
      <w:pPr>
        <w:autoSpaceDN w:val="0"/>
        <w:autoSpaceDE w:val="0"/>
        <w:widowControl/>
        <w:spacing w:line="436" w:lineRule="exact" w:before="1026" w:after="0"/>
        <w:ind w:left="4232" w:right="4232" w:firstLine="0"/>
        <w:jc w:val="left"/>
      </w:pPr>
      <w:r>
        <w:rPr>
          <w:rFonts w:ascii="Verdana Bold" w:hAnsi="Verdana Bold" w:eastAsia="Verdana Bold"/>
          <w:b/>
          <w:i w:val="0"/>
          <w:color w:val="000000"/>
          <w:sz w:val="36"/>
        </w:rPr>
        <w:t>15</w:t>
      </w:r>
    </w:p>
    <w:p>
      <w:pPr>
        <w:sectPr>
          <w:pgSz w:w="14400" w:h="10800"/>
          <w:pgMar w:top="222" w:right="692" w:bottom="42" w:left="83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008" w:lineRule="exact" w:before="206" w:after="0"/>
        <w:ind w:left="50" w:right="50" w:firstLine="0"/>
        <w:jc w:val="left"/>
      </w:pPr>
      <w:r>
        <w:rPr>
          <w:rFonts w:ascii="åæä¸­å®" w:hAnsi="åæä¸­å®" w:eastAsia="åæä¸­å®"/>
          <w:b w:val="0"/>
          <w:i w:val="0"/>
          <w:color w:val="0000FF"/>
          <w:sz w:val="76"/>
        </w:rPr>
        <w:t>五、注意事项</w:t>
      </w:r>
    </w:p>
    <w:p>
      <w:pPr>
        <w:autoSpaceDN w:val="0"/>
        <w:autoSpaceDE w:val="0"/>
        <w:widowControl/>
        <w:spacing w:line="800" w:lineRule="exact" w:before="806" w:after="0"/>
        <w:ind w:left="162" w:right="20" w:firstLine="0"/>
        <w:jc w:val="left"/>
      </w:pPr>
      <w:r>
        <w:rPr>
          <w:rFonts w:ascii="Times New Roman Bold" w:hAnsi="Times New Roman Bold" w:eastAsia="Times New Roman Bold"/>
          <w:b/>
          <w:i w:val="0"/>
          <w:color w:val="000000"/>
          <w:sz w:val="56"/>
        </w:rPr>
        <w:t>1.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56"/>
        </w:rPr>
        <w:t>组装电路前须对所有电阻逐一测量，作好记录。</w:t>
      </w:r>
      <w:r>
        <w:rPr>
          <w:rFonts w:ascii="Times New Roman Bold" w:hAnsi="Times New Roman Bold" w:eastAsia="Times New Roman Bold"/>
          <w:b/>
          <w:i w:val="0"/>
          <w:color w:val="000000"/>
          <w:sz w:val="56"/>
        </w:rPr>
        <w:t>2.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56"/>
        </w:rPr>
        <w:t>集成运算放大器的各个管脚不要接错，尤其是</w:t>
      </w:r>
      <w:r>
        <w:rPr>
          <w:rFonts w:ascii="åæä¸­å®" w:hAnsi="åæä¸­å®" w:eastAsia="åæä¸­å®"/>
          <w:b w:val="0"/>
          <w:i w:val="0"/>
          <w:color w:val="0000FF"/>
          <w:sz w:val="56"/>
        </w:rPr>
        <w:t>正、</w:t>
      </w:r>
      <w:r>
        <w:rPr>
          <w:rFonts w:ascii="åæä¸­å®" w:hAnsi="åæä¸­å®" w:eastAsia="åæä¸­å®"/>
          <w:b w:val="0"/>
          <w:i w:val="0"/>
          <w:color w:val="0000FF"/>
          <w:sz w:val="56"/>
        </w:rPr>
        <w:t>负电源不能接反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56"/>
        </w:rPr>
        <w:t>，否则极易损坏芯片。</w:t>
      </w:r>
    </w:p>
    <w:p>
      <w:pPr>
        <w:autoSpaceDN w:val="0"/>
        <w:autoSpaceDE w:val="0"/>
        <w:widowControl/>
        <w:spacing w:line="666" w:lineRule="exact" w:before="4740" w:after="0"/>
        <w:ind w:left="5268" w:right="5268" w:firstLine="0"/>
        <w:jc w:val="left"/>
      </w:pPr>
      <w:r>
        <w:rPr>
          <w:u w:val="single" w:color="cc0000"/>
          <w:rFonts w:ascii="Times New Roman Bold" w:hAnsi="Times New Roman Bold" w:eastAsia="Times New Roman Bold"/>
          <w:b/>
          <w:i w:val="0"/>
          <w:color w:val="000000"/>
          <w:sz w:val="48"/>
        </w:rPr>
        <w:t>NE5532</w:t>
      </w:r>
    </w:p>
    <w:p>
      <w:pPr>
        <w:autoSpaceDN w:val="0"/>
        <w:autoSpaceDE w:val="0"/>
        <w:widowControl/>
        <w:spacing w:line="436" w:lineRule="exact" w:before="246" w:after="0"/>
        <w:ind w:left="4232" w:right="4232" w:firstLine="0"/>
        <w:jc w:val="left"/>
      </w:pPr>
      <w:r>
        <w:rPr>
          <w:rFonts w:ascii="Verdana Bold" w:hAnsi="Verdana Bold" w:eastAsia="Verdana Bold"/>
          <w:b/>
          <w:i w:val="0"/>
          <w:color w:val="000000"/>
          <w:sz w:val="36"/>
        </w:rPr>
        <w:t>16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2484120</wp:posOffset>
            </wp:positionH>
            <wp:positionV relativeFrom="page">
              <wp:posOffset>3140710</wp:posOffset>
            </wp:positionV>
            <wp:extent cx="3961129" cy="3027364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61129" cy="30273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4400" w:h="10800"/>
          <w:pgMar w:top="206" w:right="638" w:bottom="42" w:left="83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60" w:lineRule="exact" w:before="272" w:after="0"/>
        <w:ind w:left="218" w:right="218" w:firstLine="0"/>
        <w:jc w:val="left"/>
      </w:pPr>
      <w:r>
        <w:rPr>
          <w:rFonts w:ascii="å®ä½" w:hAnsi="å®ä½" w:eastAsia="å®ä½"/>
          <w:b w:val="0"/>
          <w:i w:val="0"/>
          <w:color w:val="000099"/>
          <w:sz w:val="76"/>
        </w:rPr>
        <w:t>验收要求</w:t>
      </w:r>
    </w:p>
    <w:p>
      <w:pPr>
        <w:autoSpaceDN w:val="0"/>
        <w:autoSpaceDE w:val="0"/>
        <w:widowControl/>
        <w:spacing w:line="912" w:lineRule="exact" w:before="738" w:after="0"/>
        <w:ind w:left="218" w:right="218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60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 xml:space="preserve"> 输出方波和三角波峰峰值满足设计要求</w:t>
      </w:r>
      <w:r>
        <w:br/>
      </w:r>
      <w:r>
        <w:rPr>
          <w:rFonts w:ascii="Wingdings" w:hAnsi="Wingdings" w:eastAsia="Wingdings"/>
          <w:b w:val="0"/>
          <w:i w:val="0"/>
          <w:color w:val="CC0000"/>
          <w:sz w:val="60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 xml:space="preserve"> 通过选择合适的</w:t>
      </w:r>
      <w:r>
        <w:rPr>
          <w:rFonts w:ascii="Times New Roman Bold" w:hAnsi="Times New Roman Bold" w:eastAsia="Times New Roman Bold"/>
          <w:b/>
          <w:i w:val="0"/>
          <w:color w:val="000000"/>
          <w:sz w:val="60"/>
        </w:rPr>
        <w:t>C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>，工作频段正确</w:t>
      </w:r>
      <w:r>
        <w:br/>
      </w:r>
      <w:r>
        <w:rPr>
          <w:rFonts w:ascii="Wingdings" w:hAnsi="Wingdings" w:eastAsia="Wingdings"/>
          <w:b w:val="0"/>
          <w:i w:val="0"/>
          <w:color w:val="CC0000"/>
          <w:sz w:val="60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 xml:space="preserve"> 调节</w:t>
      </w:r>
      <w:r>
        <w:rPr>
          <w:rFonts w:ascii="Times New Roman Bold" w:hAnsi="Times New Roman Bold" w:eastAsia="Times New Roman Bold"/>
          <w:b/>
          <w:i w:val="0"/>
          <w:color w:val="000000"/>
          <w:sz w:val="60"/>
        </w:rPr>
        <w:t>RP</w:t>
      </w:r>
      <w:r>
        <w:rPr>
          <w:rFonts w:ascii="Times New Roman Bold" w:hAnsi="Times New Roman Bold" w:eastAsia="Times New Roman Bold"/>
          <w:b/>
          <w:i w:val="0"/>
          <w:color w:val="000000"/>
          <w:sz w:val="40"/>
        </w:rPr>
        <w:t>2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>，输出频率在指定频段连续可调，</w:t>
      </w:r>
    </w:p>
    <w:p>
      <w:pPr>
        <w:autoSpaceDN w:val="0"/>
        <w:autoSpaceDE w:val="0"/>
        <w:widowControl/>
        <w:spacing w:line="624" w:lineRule="exact" w:before="0" w:after="0"/>
        <w:ind w:left="956" w:right="956" w:firstLine="0"/>
        <w:jc w:val="left"/>
      </w:pP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>调节范围正确</w:t>
      </w:r>
    </w:p>
    <w:p>
      <w:pPr>
        <w:autoSpaceDN w:val="0"/>
        <w:autoSpaceDE w:val="0"/>
        <w:widowControl/>
        <w:spacing w:line="796" w:lineRule="exact" w:before="70" w:after="0"/>
        <w:ind w:left="218" w:right="218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60"/>
        </w:rPr>
        <w:t></w:t>
      </w:r>
      <w:r>
        <w:rPr>
          <w:rFonts w:ascii="åæä¸­å®" w:hAnsi="åæä¸­å®" w:eastAsia="åæä¸­å®"/>
          <w:b w:val="0"/>
          <w:i w:val="0"/>
          <w:color w:val="000000"/>
          <w:sz w:val="60"/>
        </w:rPr>
        <w:t xml:space="preserve"> 波形记录坐标系，关键参数完整</w:t>
      </w:r>
    </w:p>
    <w:p>
      <w:pPr>
        <w:autoSpaceDN w:val="0"/>
        <w:autoSpaceDE w:val="0"/>
        <w:widowControl/>
        <w:spacing w:line="436" w:lineRule="exact" w:before="4010" w:after="0"/>
        <w:ind w:left="4232" w:right="4232" w:firstLine="0"/>
        <w:jc w:val="left"/>
      </w:pPr>
      <w:r>
        <w:rPr>
          <w:rFonts w:ascii="Verdana Bold" w:hAnsi="Verdana Bold" w:eastAsia="Verdana Bold"/>
          <w:b/>
          <w:i w:val="0"/>
          <w:color w:val="000000"/>
          <w:sz w:val="36"/>
        </w:rPr>
        <w:t>18</w:t>
      </w:r>
    </w:p>
    <w:p>
      <w:pPr>
        <w:sectPr>
          <w:pgSz w:w="14400" w:h="10800"/>
          <w:pgMar w:top="272" w:right="938" w:bottom="42" w:left="83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60" w:lineRule="exact" w:before="304" w:after="0"/>
        <w:ind w:left="322" w:right="322" w:firstLine="0"/>
        <w:jc w:val="left"/>
      </w:pPr>
      <w:r>
        <w:rPr>
          <w:rFonts w:ascii="å®ä½" w:hAnsi="å®ä½" w:eastAsia="å®ä½"/>
          <w:b w:val="0"/>
          <w:i w:val="0"/>
          <w:color w:val="000099"/>
          <w:sz w:val="76"/>
        </w:rPr>
        <w:t>验收要求</w:t>
      </w:r>
    </w:p>
    <w:p>
      <w:pPr>
        <w:autoSpaceDN w:val="0"/>
        <w:autoSpaceDE w:val="0"/>
        <w:widowControl/>
        <w:spacing w:line="882" w:lineRule="exact" w:before="534" w:after="0"/>
        <w:ind w:left="86" w:right="86" w:firstLine="0"/>
        <w:jc w:val="right"/>
      </w:pPr>
      <w:r>
        <w:rPr>
          <w:rFonts w:ascii="Wingdings" w:hAnsi="Wingdings" w:eastAsia="Wingdings"/>
          <w:b w:val="0"/>
          <w:i w:val="0"/>
          <w:color w:val="CC0000"/>
          <w:sz w:val="48"/>
        </w:rPr>
        <w:t></w:t>
      </w:r>
      <w:r>
        <w:rPr>
          <w:rFonts w:ascii="å®ä½" w:hAnsi="å®ä½" w:eastAsia="å®ä½"/>
          <w:b w:val="0"/>
          <w:i w:val="0"/>
          <w:color w:val="000000"/>
          <w:sz w:val="64"/>
        </w:rPr>
        <w:t xml:space="preserve"> 预习报告（含设计电路</w:t>
      </w:r>
      <w:r>
        <w:rPr>
          <w:rFonts w:ascii="Arial Bold" w:hAnsi="Arial Bold" w:eastAsia="Arial Bold"/>
          <w:b/>
          <w:i w:val="0"/>
          <w:color w:val="000000"/>
          <w:sz w:val="64"/>
        </w:rPr>
        <w:t>_</w:t>
      </w:r>
      <w:r>
        <w:rPr>
          <w:rFonts w:ascii="å®ä½" w:hAnsi="å®ä½" w:eastAsia="å®ä½"/>
          <w:b w:val="0"/>
          <w:i w:val="0"/>
          <w:color w:val="000000"/>
          <w:sz w:val="64"/>
        </w:rPr>
        <w:t>具体计算过程与</w:t>
      </w:r>
    </w:p>
    <w:p>
      <w:pPr>
        <w:autoSpaceDN w:val="0"/>
        <w:autoSpaceDE w:val="0"/>
        <w:widowControl/>
        <w:spacing w:line="640" w:lineRule="exact" w:before="22" w:after="0"/>
        <w:ind w:left="1262" w:right="1262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64"/>
        </w:rPr>
        <w:t>电路参数）</w:t>
      </w:r>
    </w:p>
    <w:p>
      <w:pPr>
        <w:autoSpaceDN w:val="0"/>
        <w:autoSpaceDE w:val="0"/>
        <w:widowControl/>
        <w:spacing w:line="884" w:lineRule="exact" w:before="146" w:after="0"/>
        <w:ind w:left="542" w:right="542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48"/>
        </w:rPr>
        <w:t></w:t>
      </w:r>
      <w:r>
        <w:rPr>
          <w:rFonts w:ascii="å®ä½" w:hAnsi="å®ä½" w:eastAsia="å®ä½"/>
          <w:b w:val="0"/>
          <w:i w:val="0"/>
          <w:color w:val="000000"/>
          <w:sz w:val="64"/>
        </w:rPr>
        <w:t xml:space="preserve"> 实际测试数据</w:t>
      </w:r>
      <w:r>
        <w:rPr>
          <w:rFonts w:ascii="Arial Bold" w:hAnsi="Arial Bold" w:eastAsia="Arial Bold"/>
          <w:b/>
          <w:i w:val="0"/>
          <w:color w:val="000000"/>
          <w:sz w:val="64"/>
        </w:rPr>
        <w:t>---</w:t>
      </w:r>
      <w:r>
        <w:rPr>
          <w:rFonts w:ascii="å®ä½" w:hAnsi="å®ä½" w:eastAsia="å®ä½"/>
          <w:b w:val="0"/>
          <w:i w:val="0"/>
          <w:color w:val="000000"/>
          <w:sz w:val="64"/>
        </w:rPr>
        <w:t>验收表；</w:t>
      </w:r>
    </w:p>
    <w:p>
      <w:pPr>
        <w:autoSpaceDN w:val="0"/>
        <w:autoSpaceDE w:val="0"/>
        <w:widowControl/>
        <w:spacing w:line="654" w:lineRule="exact" w:before="172" w:after="0"/>
        <w:ind w:left="542" w:right="542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48"/>
        </w:rPr>
        <w:t></w:t>
      </w:r>
      <w:r>
        <w:rPr>
          <w:rFonts w:ascii="å®ä½" w:hAnsi="å®ä½" w:eastAsia="å®ä½"/>
          <w:b w:val="0"/>
          <w:i w:val="0"/>
          <w:color w:val="000000"/>
          <w:sz w:val="64"/>
        </w:rPr>
        <w:t xml:space="preserve"> 实际电路与测量</w:t>
      </w:r>
    </w:p>
    <w:p>
      <w:pPr>
        <w:autoSpaceDN w:val="0"/>
        <w:autoSpaceDE w:val="0"/>
        <w:widowControl/>
        <w:spacing w:line="882" w:lineRule="exact" w:before="134" w:after="0"/>
        <w:ind w:left="542" w:right="542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48"/>
        </w:rPr>
        <w:t></w:t>
      </w:r>
      <w:r>
        <w:rPr>
          <w:rFonts w:ascii="Arial Bold" w:hAnsi="Arial Bold" w:eastAsia="Arial Bold"/>
          <w:b/>
          <w:i w:val="0"/>
          <w:color w:val="000000"/>
          <w:sz w:val="64"/>
        </w:rPr>
        <w:t xml:space="preserve"> MOOC</w:t>
      </w:r>
      <w:r>
        <w:rPr>
          <w:rFonts w:ascii="å®ä½" w:hAnsi="å®ä½" w:eastAsia="å®ä½"/>
          <w:b w:val="0"/>
          <w:i w:val="0"/>
          <w:color w:val="000000"/>
          <w:sz w:val="64"/>
        </w:rPr>
        <w:t>课程模块七单元测验成绩</w:t>
      </w:r>
    </w:p>
    <w:p>
      <w:pPr>
        <w:autoSpaceDN w:val="0"/>
        <w:autoSpaceDE w:val="0"/>
        <w:widowControl/>
        <w:spacing w:line="882" w:lineRule="exact" w:before="40" w:after="0"/>
        <w:ind w:left="542" w:right="542" w:firstLine="0"/>
        <w:jc w:val="left"/>
      </w:pPr>
      <w:r>
        <w:rPr>
          <w:rFonts w:ascii="Wingdings" w:hAnsi="Wingdings" w:eastAsia="Wingdings"/>
          <w:b w:val="0"/>
          <w:i w:val="0"/>
          <w:color w:val="CC0000"/>
          <w:sz w:val="48"/>
        </w:rPr>
        <w:t></w:t>
      </w:r>
      <w:r>
        <w:rPr>
          <w:rFonts w:ascii="Arial Bold" w:hAnsi="Arial Bold" w:eastAsia="Arial Bold"/>
          <w:b/>
          <w:i w:val="0"/>
          <w:color w:val="000000"/>
          <w:sz w:val="64"/>
        </w:rPr>
        <w:t xml:space="preserve"> *</w:t>
      </w:r>
      <w:r>
        <w:rPr>
          <w:rFonts w:ascii="å®ä½" w:hAnsi="å®ä½" w:eastAsia="å®ä½"/>
          <w:b w:val="0"/>
          <w:i w:val="0"/>
          <w:color w:val="000000"/>
          <w:sz w:val="64"/>
        </w:rPr>
        <w:t>选作实验报告与结果</w:t>
      </w:r>
    </w:p>
    <w:p>
      <w:pPr>
        <w:autoSpaceDN w:val="0"/>
        <w:autoSpaceDE w:val="0"/>
        <w:widowControl/>
        <w:spacing w:line="584" w:lineRule="exact" w:before="2666" w:after="0"/>
        <w:ind w:left="4232" w:right="42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48"/>
        </w:rPr>
        <w:t>19</w:t>
      </w:r>
    </w:p>
    <w:p>
      <w:pPr>
        <w:sectPr>
          <w:pgSz w:w="14400" w:h="10800"/>
          <w:pgMar w:top="302" w:right="938" w:bottom="156" w:left="83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642" w:lineRule="exact" w:before="260" w:after="1242"/>
        <w:ind w:left="214" w:right="214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64"/>
        </w:rPr>
        <w:t>下阶段：音响放大器设计实现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674"/>
        <w:gridCol w:w="6674"/>
      </w:tblGrid>
      <w:tr>
        <w:trPr>
          <w:trHeight w:hRule="exact" w:val="1000"/>
        </w:trPr>
        <w:tc>
          <w:tcPr>
            <w:tcW w:type="dxa" w:w="66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0" w:lineRule="exact" w:before="100" w:after="0"/>
              <w:ind w:left="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CC0000"/>
                <w:sz w:val="72"/>
              </w:rPr>
              <w:t>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72"/>
              </w:rPr>
              <w:t>基本实验：</w:t>
            </w:r>
          </w:p>
        </w:tc>
        <w:tc>
          <w:tcPr>
            <w:tcW w:type="dxa" w:w="217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40" w:lineRule="exact" w:before="120" w:after="0"/>
        <w:ind w:left="20" w:right="20" w:firstLine="0"/>
        <w:jc w:val="right"/>
      </w:pPr>
      <w:r>
        <w:rPr>
          <w:rFonts w:ascii="å®ä½" w:hAnsi="å®ä½" w:eastAsia="å®ä½"/>
          <w:b w:val="0"/>
          <w:i w:val="0"/>
          <w:color w:val="000000"/>
          <w:sz w:val="64"/>
        </w:rPr>
        <w:t>音响放大器设计实现（教材4.7.7设计任务）</w:t>
      </w:r>
    </w:p>
    <w:sectPr w:rsidR="00FC693F" w:rsidRPr="0006063C" w:rsidSect="00034616">
      <w:pgSz w:w="14400" w:h="10800"/>
      <w:pgMar w:top="260" w:right="500" w:bottom="432" w:left="5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